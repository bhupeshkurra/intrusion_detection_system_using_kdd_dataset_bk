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xmlns:wp14="http://schemas.microsoft.com/office/word/2010/wordml" w14:paraId="669B960E" wp14:textId="77777777">
      <w:pPr>
        <w:pStyle w:val="Heading1"/>
        <w:jc w:val="center"/>
      </w:pPr>
      <w:r>
        <w:t>TECHNICAL REPORT</w:t>
      </w:r>
    </w:p>
    <w:p xmlns:wp14="http://schemas.microsoft.com/office/word/2010/wordml" w14:paraId="393DCF92" wp14:textId="77777777">
      <w:pPr>
        <w:pStyle w:val="Heading2"/>
      </w:pPr>
      <w:r>
        <w:t>Network Intrusion Detection System Using Machine Learning</w:t>
      </w:r>
    </w:p>
    <w:p xmlns:wp14="http://schemas.microsoft.com/office/word/2010/wordml" w14:paraId="672A6659" wp14:textId="77777777"/>
    <w:p xmlns:wp14="http://schemas.microsoft.com/office/word/2010/wordml" w14:paraId="45B90F33" wp14:textId="77777777">
      <w:r>
        <w:t xml:space="preserve">Project Title: Intrusion Detection System with Decision Tree Classification  </w:t>
      </w:r>
    </w:p>
    <w:p xmlns:wp14="http://schemas.microsoft.com/office/word/2010/wordml" w14:paraId="65F36079" wp14:noSpellErr="1" wp14:textId="451B7CFF">
      <w:r w:rsidR="5175D72B">
        <w:rPr/>
        <w:t>Author: Bhupesh Kurra</w:t>
      </w:r>
    </w:p>
    <w:p xmlns:wp14="http://schemas.microsoft.com/office/word/2010/wordml" w14:paraId="4CBF7506" wp14:textId="77777777">
      <w:r>
        <w:t xml:space="preserve">Date: October 16, 2025  </w:t>
      </w:r>
    </w:p>
    <w:p xmlns:wp14="http://schemas.microsoft.com/office/word/2010/wordml" w14:paraId="75C3EB59" wp14:noSpellErr="1" wp14:textId="19AD5A57">
      <w:r w:rsidR="16366FA5">
        <w:rPr/>
        <w:t>Instructor:</w:t>
      </w:r>
      <w:r w:rsidR="16366FA5">
        <w:rPr/>
        <w:t xml:space="preserve"> </w:t>
      </w:r>
      <w:r w:rsidR="16366FA5">
        <w:rPr/>
        <w:t>ER.Shashawat</w:t>
      </w:r>
      <w:r w:rsidR="16366FA5">
        <w:rPr/>
        <w:t xml:space="preserve"> Jain</w:t>
      </w:r>
    </w:p>
    <w:p xmlns:wp14="http://schemas.microsoft.com/office/word/2010/wordml" w14:paraId="5BB3DF47" wp14:textId="77777777">
      <w:r>
        <w:t xml:space="preserve">Dataset: KDD Cup 1999 (10% subset - 494,021 records)  </w:t>
      </w:r>
    </w:p>
    <w:p xmlns:wp14="http://schemas.microsoft.com/office/word/2010/wordml" w14:paraId="3AC2D4D9" wp14:textId="77777777">
      <w:r>
        <w:t xml:space="preserve">Algorithm: Decision Tree Classifier  </w:t>
      </w:r>
    </w:p>
    <w:p xmlns:wp14="http://schemas.microsoft.com/office/word/2010/wordml" w14:paraId="5E75E640" wp14:textId="77777777">
      <w:r>
        <w:t>Version: 1.0 (Final)</w:t>
      </w:r>
    </w:p>
    <w:p xmlns:wp14="http://schemas.microsoft.com/office/word/2010/wordml" w14:paraId="0A37501D" wp14:textId="77777777"/>
    <w:p xmlns:wp14="http://schemas.microsoft.com/office/word/2010/wordml" w14:paraId="5DAB6C7B" wp14:noSpellErr="1" wp14:textId="3474BFC1">
      <w:r w:rsidR="5175D72B">
        <w:rPr/>
        <w:t>______________________________________________________________________________</w:t>
      </w:r>
    </w:p>
    <w:p xmlns:wp14="http://schemas.microsoft.com/office/word/2010/wordml" w14:paraId="05007FBF" wp14:textId="77777777">
      <w:pPr>
        <w:pStyle w:val="Heading2"/>
      </w:pPr>
      <w:r>
        <w:t>EXECUTIVE SUMMARY</w:t>
      </w:r>
    </w:p>
    <w:p xmlns:wp14="http://schemas.microsoft.com/office/word/2010/wordml" w14:paraId="02EB378F" wp14:textId="77777777"/>
    <w:p xmlns:wp14="http://schemas.microsoft.com/office/word/2010/wordml" w14:paraId="7E38164E" wp14:textId="77777777">
      <w:r>
        <w:t>This technical report presents the development and implementation of a Network Intrusion Detection System (IDS) using Machine Learning techniques. The system employs a Decision Tree classifier trained on the KDD Cup 1999 dataset to detect and classify network intrusions into 18+ individual attack types with 95-98% accuracy.</w:t>
      </w:r>
    </w:p>
    <w:p xmlns:wp14="http://schemas.microsoft.com/office/word/2010/wordml" w14:paraId="6A05A809" wp14:textId="77777777"/>
    <w:p xmlns:wp14="http://schemas.microsoft.com/office/word/2010/wordml" w14:paraId="6119ED43" wp14:textId="77777777">
      <w:r>
        <w:t>Key Achievements:</w:t>
      </w:r>
    </w:p>
    <w:p xmlns:wp14="http://schemas.microsoft.com/office/word/2010/wordml" w14:paraId="64513708" wp14:textId="77777777">
      <w:pPr>
        <w:pStyle w:val="ListBullet"/>
      </w:pPr>
      <w:r>
        <w:t>Successfully classified individual attack types (not grouped categories)</w:t>
      </w:r>
    </w:p>
    <w:p xmlns:wp14="http://schemas.microsoft.com/office/word/2010/wordml" w14:paraId="61D59C47" wp14:textId="77777777">
      <w:pPr>
        <w:pStyle w:val="ListBullet"/>
      </w:pPr>
      <w:r>
        <w:t>Achieved 95-98% overall accuracy</w:t>
      </w:r>
    </w:p>
    <w:p xmlns:wp14="http://schemas.microsoft.com/office/word/2010/wordml" w14:paraId="77D90C2E" wp14:noSpellErr="1" wp14:textId="77E1D0A8">
      <w:pPr>
        <w:pStyle w:val="ListBullet"/>
        <w:rPr/>
      </w:pPr>
      <w:r w:rsidR="5175D72B">
        <w:rPr/>
        <w:t>Implemented  feature reduction (41 → ~20-25 features)</w:t>
      </w:r>
    </w:p>
    <w:p xmlns:wp14="http://schemas.microsoft.com/office/word/2010/wordml" w14:paraId="5D606D41" wp14:noSpellErr="1" wp14:textId="074F9954">
      <w:pPr>
        <w:pStyle w:val="ListBullet"/>
        <w:rPr/>
      </w:pPr>
      <w:r w:rsidR="5175D72B">
        <w:rPr/>
        <w:t>Handled class imbalance using SMOTE</w:t>
      </w:r>
    </w:p>
    <w:p xmlns:wp14="http://schemas.microsoft.com/office/word/2010/wordml" w14:paraId="5A39BBE3" wp14:textId="77777777"/>
    <w:p xmlns:wp14="http://schemas.microsoft.com/office/word/2010/wordml" w14:paraId="42E35F57" wp14:noSpellErr="1" wp14:textId="1DECD23B">
      <w:r w:rsidR="5175D72B">
        <w:rPr/>
        <w:t>______________________________________________________________________________</w:t>
      </w:r>
    </w:p>
    <w:p xmlns:wp14="http://schemas.microsoft.com/office/word/2010/wordml" w14:paraId="41C8F396" wp14:textId="77777777"/>
    <w:p xmlns:wp14="http://schemas.microsoft.com/office/word/2010/wordml" w14:paraId="78356A93" wp14:textId="77777777">
      <w:pPr>
        <w:pStyle w:val="Heading2"/>
      </w:pPr>
      <w:r>
        <w:t>TABLE OF CONTENTS</w:t>
      </w:r>
    </w:p>
    <w:p xmlns:wp14="http://schemas.microsoft.com/office/word/2010/wordml" w14:paraId="72A3D3EC" wp14:textId="77777777"/>
    <w:p xmlns:wp14="http://schemas.microsoft.com/office/word/2010/wordml" w14:paraId="046B4770" wp14:textId="77777777">
      <w:pPr>
        <w:pStyle w:val="ListNumber"/>
      </w:pPr>
      <w:r>
        <w:t>Introduction &amp; Background</w:t>
      </w:r>
    </w:p>
    <w:p xmlns:wp14="http://schemas.microsoft.com/office/word/2010/wordml" w14:paraId="6237DC0E" wp14:textId="77777777">
      <w:pPr>
        <w:pStyle w:val="ListNumber"/>
      </w:pPr>
      <w:r>
        <w:t>System Architecture &amp; Design</w:t>
      </w:r>
    </w:p>
    <w:p xmlns:wp14="http://schemas.microsoft.com/office/word/2010/wordml" w14:paraId="495E6658" wp14:textId="77777777">
      <w:pPr>
        <w:pStyle w:val="ListNumber"/>
      </w:pPr>
      <w:r>
        <w:t>Data Processing Pipeline</w:t>
      </w:r>
    </w:p>
    <w:p xmlns:wp14="http://schemas.microsoft.com/office/word/2010/wordml" w14:paraId="15058C0F" wp14:textId="77777777">
      <w:pPr>
        <w:pStyle w:val="ListNumber"/>
      </w:pPr>
      <w:r>
        <w:t>Feature Engineering &amp; Selection</w:t>
      </w:r>
    </w:p>
    <w:p xmlns:wp14="http://schemas.microsoft.com/office/word/2010/wordml" w14:paraId="267088F2" wp14:textId="77777777">
      <w:pPr>
        <w:pStyle w:val="ListNumber"/>
      </w:pPr>
      <w:r>
        <w:t>Class Balancing Methodology</w:t>
      </w:r>
    </w:p>
    <w:p xmlns:wp14="http://schemas.microsoft.com/office/word/2010/wordml" w14:paraId="57A209D9" wp14:textId="77777777">
      <w:pPr>
        <w:pStyle w:val="ListNumber"/>
      </w:pPr>
      <w:r>
        <w:t>Model Implementation</w:t>
      </w:r>
    </w:p>
    <w:p xmlns:wp14="http://schemas.microsoft.com/office/word/2010/wordml" w14:paraId="4B752379" wp14:noSpellErr="1" wp14:textId="2CE7A842">
      <w:pPr>
        <w:pStyle w:val="ListNumber"/>
        <w:rPr/>
      </w:pPr>
      <w:r w:rsidR="5175D72B">
        <w:rPr/>
        <w:t>Evaluation Metrics &amp; Results</w:t>
      </w:r>
    </w:p>
    <w:p xmlns:wp14="http://schemas.microsoft.com/office/word/2010/wordml" w14:paraId="4C977A36" wp14:noSpellErr="1" wp14:textId="0669EF2A">
      <w:pPr>
        <w:pStyle w:val="ListNumber"/>
        <w:rPr/>
      </w:pPr>
      <w:r w:rsidR="5175D72B">
        <w:rPr/>
        <w:t>Deployment Consideratio</w:t>
      </w:r>
      <w:r w:rsidR="609F357C">
        <w:rPr/>
        <w:t>n</w:t>
      </w:r>
    </w:p>
    <w:p xmlns:wp14="http://schemas.microsoft.com/office/word/2010/wordml" w14:paraId="67AE4EEF" wp14:noSpellErr="1" wp14:textId="6EE213D6">
      <w:pPr>
        <w:pStyle w:val="ListNumber"/>
        <w:rPr/>
      </w:pPr>
      <w:r w:rsidR="5175D72B">
        <w:rPr/>
        <w:t>Operational Guidance</w:t>
      </w:r>
    </w:p>
    <w:p xmlns:wp14="http://schemas.microsoft.com/office/word/2010/wordml" w14:paraId="3CB7D8A9" wp14:textId="77777777">
      <w:pPr>
        <w:pStyle w:val="ListNumber"/>
      </w:pPr>
      <w:r>
        <w:t>Conclusions</w:t>
      </w:r>
    </w:p>
    <w:p xmlns:wp14="http://schemas.microsoft.com/office/word/2010/wordml" w14:paraId="415A6A99" wp14:textId="77777777">
      <w:pPr>
        <w:pStyle w:val="ListNumber"/>
      </w:pPr>
      <w:r>
        <w:t>Appendices</w:t>
      </w:r>
    </w:p>
    <w:p xmlns:wp14="http://schemas.microsoft.com/office/word/2010/wordml" w14:paraId="0D0B940D" wp14:textId="77777777"/>
    <w:p xmlns:wp14="http://schemas.microsoft.com/office/word/2010/wordml" w14:paraId="48726574" wp14:noSpellErr="1" wp14:textId="7931A968">
      <w:r w:rsidR="5175D72B">
        <w:rPr/>
        <w:t>______________________________________________________________________________</w:t>
      </w:r>
    </w:p>
    <w:p xmlns:wp14="http://schemas.microsoft.com/office/word/2010/wordml" w14:paraId="0E27B00A" wp14:textId="77777777"/>
    <w:p xmlns:wp14="http://schemas.microsoft.com/office/word/2010/wordml" w14:paraId="6B098617" wp14:textId="77777777">
      <w:pPr>
        <w:pStyle w:val="Heading2"/>
      </w:pPr>
      <w:r>
        <w:t>1. INTRODUCTION &amp; BACKGROUND</w:t>
      </w:r>
    </w:p>
    <w:p xmlns:wp14="http://schemas.microsoft.com/office/word/2010/wordml" w14:paraId="60061E4C" wp14:textId="77777777"/>
    <w:p xmlns:wp14="http://schemas.microsoft.com/office/word/2010/wordml" w14:paraId="5AE82D89" wp14:textId="77777777">
      <w:pPr>
        <w:pStyle w:val="Heading3"/>
      </w:pPr>
      <w:r>
        <w:t>1.1 Problem Statement</w:t>
      </w:r>
    </w:p>
    <w:p xmlns:wp14="http://schemas.microsoft.com/office/word/2010/wordml" w14:paraId="44EAFD9C" wp14:textId="77777777"/>
    <w:p xmlns:wp14="http://schemas.microsoft.com/office/word/2010/wordml" w14:paraId="042A965A" wp14:textId="77777777">
      <w:r>
        <w:t>Network security threats continue to evolve in complexity and frequency. Traditional signature-based intrusion detection systems struggle to identify novel attack patterns. This project addresses the need for intelligent, adaptive intrusion detection using machine learning techniques.</w:t>
      </w:r>
    </w:p>
    <w:p xmlns:wp14="http://schemas.microsoft.com/office/word/2010/wordml" w14:paraId="4B94D5A5" wp14:textId="77777777"/>
    <w:p w:rsidR="5175D72B" w:rsidP="5175D72B" w:rsidRDefault="5175D72B" w14:paraId="67A72C44" w14:textId="3EFA85AB">
      <w:pPr>
        <w:pStyle w:val="Heading3"/>
      </w:pPr>
    </w:p>
    <w:p xmlns:wp14="http://schemas.microsoft.com/office/word/2010/wordml" w14:paraId="331C8870" wp14:textId="77777777">
      <w:pPr>
        <w:pStyle w:val="Heading3"/>
      </w:pPr>
      <w:r>
        <w:t>1.2 Objectives</w:t>
      </w:r>
    </w:p>
    <w:p xmlns:wp14="http://schemas.microsoft.com/office/word/2010/wordml" w14:paraId="3DEEC669" wp14:textId="77777777"/>
    <w:p xmlns:wp14="http://schemas.microsoft.com/office/word/2010/wordml" w14:paraId="3160F2C4" wp14:textId="77777777">
      <w:r>
        <w:t>Primary Objectives:</w:t>
      </w:r>
    </w:p>
    <w:p xmlns:wp14="http://schemas.microsoft.com/office/word/2010/wordml" w14:paraId="3FC095B2" wp14:textId="77777777">
      <w:pPr>
        <w:pStyle w:val="ListNumber"/>
      </w:pPr>
      <w:r>
        <w:t>Develop a multi-class classification system for network intrusion detection</w:t>
      </w:r>
    </w:p>
    <w:p xmlns:wp14="http://schemas.microsoft.com/office/word/2010/wordml" w14:paraId="44349765" wp14:textId="77777777">
      <w:pPr>
        <w:pStyle w:val="ListNumber"/>
      </w:pPr>
      <w:r>
        <w:t>Classify individual attack types (not grouped into broad categories)</w:t>
      </w:r>
    </w:p>
    <w:p xmlns:wp14="http://schemas.microsoft.com/office/word/2010/wordml" w14:paraId="4AE81E94" wp14:textId="77777777">
      <w:pPr>
        <w:pStyle w:val="ListNumber"/>
      </w:pPr>
      <w:r>
        <w:t>Achieve high accuracy (&gt;95%) with balanced precision and recall</w:t>
      </w:r>
    </w:p>
    <w:p xmlns:wp14="http://schemas.microsoft.com/office/word/2010/wordml" w14:paraId="4E0282F7" wp14:textId="77777777">
      <w:pPr>
        <w:pStyle w:val="ListNumber"/>
      </w:pPr>
      <w:r>
        <w:t>Handle severely imbalanced dataset effectively</w:t>
      </w:r>
    </w:p>
    <w:p xmlns:wp14="http://schemas.microsoft.com/office/word/2010/wordml" w14:paraId="4C11C6C0" wp14:textId="77777777">
      <w:pPr>
        <w:pStyle w:val="ListNumber"/>
      </w:pPr>
      <w:r>
        <w:t>Optimize feature set for efficiency</w:t>
      </w:r>
    </w:p>
    <w:p xmlns:wp14="http://schemas.microsoft.com/office/word/2010/wordml" w14:paraId="3656B9AB" wp14:textId="77777777"/>
    <w:p xmlns:wp14="http://schemas.microsoft.com/office/word/2010/wordml" w14:paraId="7685CCF4" wp14:textId="77777777">
      <w:r>
        <w:t>Secondary Objectives:</w:t>
      </w:r>
    </w:p>
    <w:p xmlns:wp14="http://schemas.microsoft.com/office/word/2010/wordml" w14:paraId="6E066321" wp14:textId="77777777">
      <w:pPr>
        <w:pStyle w:val="ListNumber"/>
      </w:pPr>
      <w:r>
        <w:t>Create interpretable, explainable model (Decision Tree)</w:t>
      </w:r>
    </w:p>
    <w:p xmlns:wp14="http://schemas.microsoft.com/office/word/2010/wordml" w:rsidP="5175D72B" w14:paraId="45FB0818" wp14:noSpellErr="1" wp14:textId="230BBD9C">
      <w:pPr>
        <w:pStyle w:val="ListNumber"/>
        <w:rPr/>
      </w:pPr>
      <w:r w:rsidR="5175D72B">
        <w:rPr/>
        <w:t>Ensure reproducibility through proper documentation</w:t>
      </w:r>
    </w:p>
    <w:p xmlns:wp14="http://schemas.microsoft.com/office/word/2010/wordml" w14:paraId="721952D4" wp14:textId="77777777">
      <w:pPr>
        <w:pStyle w:val="Heading3"/>
      </w:pPr>
      <w:r>
        <w:t>1.3 Dataset Overview</w:t>
      </w:r>
    </w:p>
    <w:p xmlns:wp14="http://schemas.microsoft.com/office/word/2010/wordml" w14:paraId="049F31CB" wp14:textId="77777777"/>
    <w:p xmlns:wp14="http://schemas.microsoft.com/office/word/2010/wordml" w14:paraId="21655386" wp14:textId="77777777">
      <w:r>
        <w:t>KDD Cup 1999 Dataset:</w:t>
      </w:r>
    </w:p>
    <w:p xmlns:wp14="http://schemas.microsoft.com/office/word/2010/wordml" w14:paraId="3AD04DF4" wp14:textId="77777777">
      <w:pPr>
        <w:pStyle w:val="ListBullet"/>
      </w:pPr>
      <w:r>
        <w:t>Source: UCI Machine Learning Repository</w:t>
      </w:r>
    </w:p>
    <w:p xmlns:wp14="http://schemas.microsoft.com/office/word/2010/wordml" w14:paraId="44C5B81D" wp14:textId="77777777">
      <w:pPr>
        <w:pStyle w:val="ListBullet"/>
      </w:pPr>
      <w:r>
        <w:t>Records: 494,021 network connections (10% subset)</w:t>
      </w:r>
    </w:p>
    <w:p xmlns:wp14="http://schemas.microsoft.com/office/word/2010/wordml" w14:paraId="442C0E6D" wp14:textId="77777777">
      <w:pPr>
        <w:pStyle w:val="ListBullet"/>
      </w:pPr>
      <w:r>
        <w:t>Features: 41 attributes per connection</w:t>
      </w:r>
    </w:p>
    <w:p xmlns:wp14="http://schemas.microsoft.com/office/word/2010/wordml" w14:paraId="5902061E" wp14:textId="77777777">
      <w:r>
        <w:t xml:space="preserve">  - 38 numerical features</w:t>
      </w:r>
    </w:p>
    <w:p xmlns:wp14="http://schemas.microsoft.com/office/word/2010/wordml" w14:paraId="6E8F7A61" wp14:textId="77777777">
      <w:r>
        <w:t xml:space="preserve">  - 3 categorical features (protocol_type, service, flag)</w:t>
      </w:r>
    </w:p>
    <w:p xmlns:wp14="http://schemas.microsoft.com/office/word/2010/wordml" w14:paraId="03020043" wp14:textId="77777777">
      <w:pPr>
        <w:pStyle w:val="ListBullet"/>
      </w:pPr>
      <w:r>
        <w:t>Target: Attack type classification</w:t>
      </w:r>
    </w:p>
    <w:p xmlns:wp14="http://schemas.microsoft.com/office/word/2010/wordml" w14:paraId="1707C91D" wp14:textId="77777777">
      <w:pPr>
        <w:pStyle w:val="ListBullet"/>
      </w:pPr>
      <w:r>
        <w:t>Classes: 1 normal + 22 attack types = 23 total classes</w:t>
      </w:r>
    </w:p>
    <w:p xmlns:wp14="http://schemas.microsoft.com/office/word/2010/wordml" w14:paraId="53128261" wp14:textId="77777777"/>
    <w:p xmlns:wp14="http://schemas.microsoft.com/office/word/2010/wordml" w14:paraId="32A0ECE1" wp14:textId="77777777">
      <w:r>
        <w:t>Attack Type Categories:</w:t>
      </w:r>
    </w:p>
    <w:p xmlns:wp14="http://schemas.microsoft.com/office/word/2010/wordml" w14:paraId="75DE7EF0" wp14:textId="77777777">
      <w:pPr>
        <w:pStyle w:val="ListBullet"/>
      </w:pPr>
      <w:r>
        <w:t>DoS (Denial of Service): neptune, smurf, pod, teardrop, land, back</w:t>
      </w:r>
    </w:p>
    <w:p xmlns:wp14="http://schemas.microsoft.com/office/word/2010/wordml" w14:paraId="502FACBF" wp14:textId="77777777">
      <w:pPr>
        <w:pStyle w:val="ListBullet"/>
      </w:pPr>
      <w:r>
        <w:t>Probe (Surveillance): satan, ipsweep, nmap, portsweep</w:t>
      </w:r>
    </w:p>
    <w:p xmlns:wp14="http://schemas.microsoft.com/office/word/2010/wordml" w14:paraId="1CC2D16F" wp14:textId="77777777">
      <w:pPr>
        <w:pStyle w:val="ListBullet"/>
      </w:pPr>
      <w:r>
        <w:t>R2L (Remote to Local): warezclient, guess_passwd, warezmaster, imap, ftp_write</w:t>
      </w:r>
    </w:p>
    <w:p xmlns:wp14="http://schemas.microsoft.com/office/word/2010/wordml" w14:paraId="7BB51E85" wp14:textId="77777777">
      <w:pPr>
        <w:pStyle w:val="ListBullet"/>
      </w:pPr>
      <w:r>
        <w:t>U2R (User to Root): buffer_overflow, loadmodule, rootkit</w:t>
      </w:r>
    </w:p>
    <w:p xmlns:wp14="http://schemas.microsoft.com/office/word/2010/wordml" w14:paraId="62486C05" wp14:textId="77777777"/>
    <w:p xmlns:wp14="http://schemas.microsoft.com/office/word/2010/wordml" w14:paraId="0F09AB6A" wp14:textId="77777777">
      <w:pPr>
        <w:pStyle w:val="Heading3"/>
      </w:pPr>
      <w:r>
        <w:t>1.4 Scope &amp; Constraints</w:t>
      </w:r>
    </w:p>
    <w:p xmlns:wp14="http://schemas.microsoft.com/office/word/2010/wordml" w14:paraId="4101652C" wp14:textId="77777777"/>
    <w:p xmlns:wp14="http://schemas.microsoft.com/office/word/2010/wordml" w14:paraId="0D6DC7F4" wp14:textId="77777777">
      <w:r>
        <w:t>In Scope:</w:t>
      </w:r>
    </w:p>
    <w:p xmlns:wp14="http://schemas.microsoft.com/office/word/2010/wordml" w14:paraId="30E86AAE" wp14:textId="77777777">
      <w:pPr>
        <w:pStyle w:val="ListBullet"/>
      </w:pPr>
      <w:r>
        <w:t>Binary and multi-class classification</w:t>
      </w:r>
    </w:p>
    <w:p xmlns:wp14="http://schemas.microsoft.com/office/word/2010/wordml" w14:paraId="2B7FD3B9" wp14:textId="77777777">
      <w:pPr>
        <w:pStyle w:val="ListBullet"/>
      </w:pPr>
      <w:r>
        <w:t>Supervised learning approach</w:t>
      </w:r>
    </w:p>
    <w:p xmlns:wp14="http://schemas.microsoft.com/office/word/2010/wordml" w14:paraId="521AA591" wp14:textId="77777777">
      <w:pPr>
        <w:pStyle w:val="ListBullet"/>
      </w:pPr>
      <w:r>
        <w:t>Offline training and evaluation</w:t>
      </w:r>
    </w:p>
    <w:p xmlns:wp14="http://schemas.microsoft.com/office/word/2010/wordml" w14:paraId="013C6A08" wp14:textId="77777777">
      <w:pPr>
        <w:pStyle w:val="ListBullet"/>
      </w:pPr>
      <w:r>
        <w:t>Individual attack type classification</w:t>
      </w:r>
    </w:p>
    <w:p xmlns:wp14="http://schemas.microsoft.com/office/word/2010/wordml" w14:paraId="4B99056E" wp14:textId="77777777"/>
    <w:p xmlns:wp14="http://schemas.microsoft.com/office/word/2010/wordml" w14:paraId="48AEBE5E" wp14:textId="77777777">
      <w:r>
        <w:t>Out of Scope:</w:t>
      </w:r>
    </w:p>
    <w:p xmlns:wp14="http://schemas.microsoft.com/office/word/2010/wordml" w14:paraId="440D8EBF" wp14:textId="77777777">
      <w:pPr>
        <w:pStyle w:val="ListBullet"/>
      </w:pPr>
      <w:r>
        <w:t>Real-time streaming detection (can be added later)</w:t>
      </w:r>
    </w:p>
    <w:p xmlns:wp14="http://schemas.microsoft.com/office/word/2010/wordml" w14:paraId="7FC0E821" wp14:textId="77777777">
      <w:pPr>
        <w:pStyle w:val="ListBullet"/>
      </w:pPr>
      <w:r>
        <w:t>Deep learning / neural networks</w:t>
      </w:r>
    </w:p>
    <w:p xmlns:wp14="http://schemas.microsoft.com/office/word/2010/wordml" w14:paraId="63CF04FA" wp14:textId="77777777">
      <w:pPr>
        <w:pStyle w:val="ListBullet"/>
      </w:pPr>
      <w:r>
        <w:t>Ensemble methods (per instructor guidance)</w:t>
      </w:r>
    </w:p>
    <w:p xmlns:wp14="http://schemas.microsoft.com/office/word/2010/wordml" w14:paraId="54E85287" wp14:textId="77777777">
      <w:pPr>
        <w:pStyle w:val="ListBullet"/>
      </w:pPr>
      <w:r>
        <w:t>Anomaly detection (unsupervised)</w:t>
      </w:r>
    </w:p>
    <w:p xmlns:wp14="http://schemas.microsoft.com/office/word/2010/wordml" w14:paraId="1299C43A" wp14:textId="77777777"/>
    <w:p xmlns:wp14="http://schemas.microsoft.com/office/word/2010/wordml" w14:paraId="554D3044" wp14:textId="77777777">
      <w:r>
        <w:t>Constraints:</w:t>
      </w:r>
    </w:p>
    <w:p xmlns:wp14="http://schemas.microsoft.com/office/word/2010/wordml" w14:paraId="1B4B7D1F" wp14:textId="77777777">
      <w:pPr>
        <w:pStyle w:val="ListBullet"/>
      </w:pPr>
      <w:r>
        <w:t>Must use Decision Tree only (instructor requirement)</w:t>
      </w:r>
    </w:p>
    <w:p xmlns:wp14="http://schemas.microsoft.com/office/word/2010/wordml" w14:paraId="73BFA045" wp14:textId="77777777">
      <w:pPr>
        <w:pStyle w:val="ListBullet"/>
      </w:pPr>
      <w:r>
        <w:t>Must exclude rootkit attack (instructor requirement)</w:t>
      </w:r>
    </w:p>
    <w:p xmlns:wp14="http://schemas.microsoft.com/office/word/2010/wordml" w14:paraId="6FA153AD" wp14:textId="77777777">
      <w:pPr>
        <w:pStyle w:val="ListBullet"/>
      </w:pPr>
      <w:r>
        <w:t>Must achieve &gt;90% accuracy</w:t>
      </w:r>
    </w:p>
    <w:p xmlns:wp14="http://schemas.microsoft.com/office/word/2010/wordml" w14:paraId="370EE338" wp14:textId="77777777">
      <w:pPr>
        <w:pStyle w:val="ListBullet"/>
      </w:pPr>
      <w:r>
        <w:t>Must handle class imbalance effectively</w:t>
      </w:r>
    </w:p>
    <w:p xmlns:wp14="http://schemas.microsoft.com/office/word/2010/wordml" w14:paraId="4DDBEF00" wp14:textId="77777777"/>
    <w:p w:rsidR="5175D72B" w:rsidRDefault="5175D72B" w14:noSpellErr="1" w14:paraId="12AA3F83" w14:textId="168D4C44">
      <w:r w:rsidR="5175D72B">
        <w:rPr/>
        <w:t>_____________________________________________________________________________</w:t>
      </w:r>
    </w:p>
    <w:p xmlns:wp14="http://schemas.microsoft.com/office/word/2010/wordml" w14:paraId="01B38C89" wp14:textId="77777777">
      <w:pPr>
        <w:pStyle w:val="Heading2"/>
      </w:pPr>
      <w:r>
        <w:t>2. SYSTEM ARCHITECTURE &amp; DESIGN</w:t>
      </w:r>
    </w:p>
    <w:p xmlns:wp14="http://schemas.microsoft.com/office/word/2010/wordml" w14:paraId="3CF2D8B6" wp14:textId="77777777"/>
    <w:p xmlns:wp14="http://schemas.microsoft.com/office/word/2010/wordml" w14:paraId="257C7CDD" wp14:textId="77777777">
      <w:pPr>
        <w:pStyle w:val="Heading3"/>
      </w:pPr>
      <w:r>
        <w:t>2.1 Overall Architecture</w:t>
      </w:r>
    </w:p>
    <w:p xmlns:wp14="http://schemas.microsoft.com/office/word/2010/wordml" w14:paraId="0FB78278" wp14:textId="77777777"/>
    <w:p xmlns:wp14="http://schemas.microsoft.com/office/word/2010/wordml" w14:paraId="7DA9FBE6" wp14:textId="77777777">
      <w:r>
        <w:t>The IDS follows a pipeline-based architecture consisting of six major stages:</w:t>
      </w:r>
    </w:p>
    <w:p xmlns:wp14="http://schemas.microsoft.com/office/word/2010/wordml" w14:paraId="1FC39945" wp14:textId="77777777"/>
    <w:p xmlns:wp14="http://schemas.microsoft.com/office/word/2010/wordml" w14:paraId="25D00556" wp14:noSpellErr="1" wp14:textId="075CD19F">
      <w:pPr>
        <w:pStyle w:val="IntenseQuote"/>
      </w:pPr>
      <w:r w:rsidR="5175D72B">
        <w:rPr/>
        <w:t>┌─────────────┐    ┌──────────────┐    ┌─────────────────┐</w:t>
      </w:r>
      <w:r>
        <w:br/>
      </w:r>
      <w:r w:rsidR="5175D72B">
        <w:rPr/>
        <w:t>│   Data      │───&gt;│  Preprocessing│───&gt;│ Feature         │</w:t>
      </w:r>
      <w:r>
        <w:br/>
      </w:r>
      <w:r w:rsidR="5175D72B">
        <w:rPr/>
        <w:t>│   Ingestion │    │  &amp; Cleaning   │    │ Engineering     │</w:t>
      </w:r>
      <w:r>
        <w:br/>
      </w:r>
      <w:r w:rsidR="5175D72B">
        <w:rPr/>
        <w:t>└─────────────┘    └──────────────┘    └─────────────────┘</w:t>
      </w:r>
      <w:r>
        <w:br/>
      </w:r>
      <w:r w:rsidR="5175D72B">
        <w:rPr/>
        <w:t xml:space="preserve">                                               │</w:t>
      </w:r>
      <w:r>
        <w:br/>
      </w:r>
      <w:r w:rsidR="5175D72B">
        <w:rPr/>
        <w:t xml:space="preserve">                                               ▼</w:t>
      </w:r>
      <w:r>
        <w:br/>
      </w:r>
      <w:r w:rsidR="5175D72B">
        <w:rPr/>
        <w:t>┌─────────────┐    ┌──────────────┐    ┌─────────────────┐</w:t>
      </w:r>
      <w:r>
        <w:br/>
      </w:r>
      <w:r w:rsidR="5175D72B">
        <w:rPr/>
        <w:t>│  Model      │&lt;───│  Class        │&lt;───│ Train-Test      │</w:t>
      </w:r>
      <w:r>
        <w:br/>
      </w:r>
      <w:r w:rsidR="5175D72B">
        <w:rPr/>
        <w:t>│  Training   │    │  Balancing    │    │ Split &amp; Scale   │</w:t>
      </w:r>
      <w:r>
        <w:br/>
      </w:r>
      <w:r w:rsidR="5175D72B">
        <w:rPr/>
        <w:t>└─────────────┘    └──────────────┘    └─────────────────┘</w:t>
      </w:r>
      <w:r>
        <w:br/>
      </w:r>
      <w:r w:rsidR="5175D72B">
        <w:rPr/>
        <w:t xml:space="preserve">       │</w:t>
      </w:r>
      <w:r>
        <w:br/>
      </w:r>
      <w:r w:rsidR="5175D72B">
        <w:rPr/>
        <w:t xml:space="preserve">       ▼</w:t>
      </w:r>
      <w:r>
        <w:br/>
      </w:r>
      <w:r w:rsidR="5175D72B">
        <w:rPr/>
        <w:t xml:space="preserve">┌─────────────┐    ┌──────────────┐    </w:t>
      </w:r>
      <w:r>
        <w:br/>
      </w:r>
      <w:r w:rsidR="5175D72B">
        <w:rPr/>
        <w:t>│  Evaluation</w:t>
      </w:r>
      <w:r w:rsidR="58079C3F">
        <w:rPr/>
        <w:t xml:space="preserve">      </w:t>
      </w:r>
      <w:r w:rsidR="5175D72B">
        <w:rPr/>
        <w:t xml:space="preserve">│───&gt;│  Model        </w:t>
      </w:r>
      <w:r w:rsidR="13A6CED2">
        <w:rPr/>
        <w:t xml:space="preserve">      </w:t>
      </w:r>
      <w:r w:rsidR="5175D72B">
        <w:rPr/>
        <w:t>│</w:t>
      </w:r>
      <w:r>
        <w:br/>
      </w:r>
      <w:r w:rsidR="5175D72B">
        <w:rPr/>
        <w:t xml:space="preserve">│  &amp; Metrics  </w:t>
      </w:r>
      <w:r w:rsidR="7F2A6082">
        <w:rPr/>
        <w:t xml:space="preserve">      </w:t>
      </w:r>
      <w:r w:rsidR="5175D72B">
        <w:rPr/>
        <w:t xml:space="preserve">│    │  </w:t>
      </w:r>
      <w:r w:rsidR="007BC5CB">
        <w:rPr/>
        <w:t xml:space="preserve">   </w:t>
      </w:r>
      <w:r w:rsidR="5175D72B">
        <w:rPr/>
        <w:t xml:space="preserve">Persistence  </w:t>
      </w:r>
      <w:r w:rsidR="690DDFEB">
        <w:rPr/>
        <w:t xml:space="preserve">    </w:t>
      </w:r>
      <w:r w:rsidR="5175D72B">
        <w:rPr/>
        <w:t xml:space="preserve">│    </w:t>
      </w:r>
      <w:r w:rsidR="3508A69F">
        <w:rPr/>
        <w:t xml:space="preserve">      </w:t>
      </w:r>
      <w:r w:rsidR="5175D72B">
        <w:rPr/>
        <w:t xml:space="preserve"> </w:t>
      </w:r>
      <w:r>
        <w:br/>
      </w:r>
      <w:r w:rsidR="5175D72B">
        <w:rPr/>
        <w:t xml:space="preserve">└─────────────┘    └──────────────┘    </w:t>
      </w:r>
    </w:p>
    <w:p xmlns:wp14="http://schemas.microsoft.com/office/word/2010/wordml" w14:paraId="0562CB0E" wp14:textId="77777777"/>
    <w:p xmlns:wp14="http://schemas.microsoft.com/office/word/2010/wordml" w14:paraId="349A8267" wp14:textId="493A474A">
      <w:pPr>
        <w:pStyle w:val="Heading3"/>
      </w:pPr>
    </w:p>
    <w:p xmlns:wp14="http://schemas.microsoft.com/office/word/2010/wordml" w14:paraId="17684D70" wp14:textId="139DC981">
      <w:pPr>
        <w:pStyle w:val="Heading3"/>
      </w:pPr>
    </w:p>
    <w:p xmlns:wp14="http://schemas.microsoft.com/office/word/2010/wordml" w14:paraId="04E74C9A" wp14:textId="4D8093AB">
      <w:pPr>
        <w:pStyle w:val="Heading3"/>
      </w:pPr>
      <w:r w:rsidR="5175D72B">
        <w:rPr/>
        <w:t>2.2 Key Components</w:t>
      </w:r>
    </w:p>
    <w:p xmlns:wp14="http://schemas.microsoft.com/office/word/2010/wordml" w14:paraId="34CE0A41" wp14:textId="77777777"/>
    <w:p xmlns:wp14="http://schemas.microsoft.com/office/word/2010/wordml" w14:paraId="5702CBE6" wp14:textId="77777777">
      <w:pPr>
        <w:pStyle w:val="Heading4"/>
      </w:pPr>
      <w:r>
        <w:t>A. Data Processing Module</w:t>
      </w:r>
    </w:p>
    <w:p xmlns:wp14="http://schemas.microsoft.com/office/word/2010/wordml" w14:paraId="23B2F487" wp14:textId="77777777">
      <w:pPr>
        <w:pStyle w:val="ListBullet"/>
      </w:pPr>
      <w:r>
        <w:t>Purpose: Load, clean, and prepare raw dataset</w:t>
      </w:r>
    </w:p>
    <w:p xmlns:wp14="http://schemas.microsoft.com/office/word/2010/wordml" w14:paraId="60407440" wp14:textId="77777777">
      <w:pPr>
        <w:pStyle w:val="ListBullet"/>
      </w:pPr>
      <w:r>
        <w:t>Inputs: CSV file with network connection records</w:t>
      </w:r>
    </w:p>
    <w:p xmlns:wp14="http://schemas.microsoft.com/office/word/2010/wordml" w14:paraId="4B91E3E2" wp14:textId="77777777">
      <w:pPr>
        <w:pStyle w:val="ListBullet"/>
      </w:pPr>
      <w:r>
        <w:t>Outputs: Clean DataFrame with encoded features</w:t>
      </w:r>
    </w:p>
    <w:p xmlns:wp14="http://schemas.microsoft.com/office/word/2010/wordml" w14:paraId="61F5BB24" wp14:textId="77777777">
      <w:pPr>
        <w:pStyle w:val="ListBullet"/>
      </w:pPr>
      <w:r>
        <w:t>Functions: Data loading, cleaning, encoding</w:t>
      </w:r>
    </w:p>
    <w:p xmlns:wp14="http://schemas.microsoft.com/office/word/2010/wordml" w14:paraId="62EBF3C5" wp14:textId="77777777"/>
    <w:p xmlns:wp14="http://schemas.microsoft.com/office/word/2010/wordml" w14:paraId="43C6CA57" wp14:textId="77777777">
      <w:pPr>
        <w:pStyle w:val="Heading4"/>
      </w:pPr>
      <w:r>
        <w:t>B. Feature Engineering Module</w:t>
      </w:r>
    </w:p>
    <w:p xmlns:wp14="http://schemas.microsoft.com/office/word/2010/wordml" w14:paraId="53FDD1D7" wp14:textId="77777777">
      <w:pPr>
        <w:pStyle w:val="ListBullet"/>
      </w:pPr>
      <w:r>
        <w:t>Purpose: Select optimal feature subset</w:t>
      </w:r>
    </w:p>
    <w:p xmlns:wp14="http://schemas.microsoft.com/office/word/2010/wordml" w14:paraId="656EC14F" wp14:textId="77777777">
      <w:pPr>
        <w:pStyle w:val="ListBullet"/>
      </w:pPr>
      <w:r>
        <w:t>Inputs: Raw features (41 total)</w:t>
      </w:r>
    </w:p>
    <w:p xmlns:wp14="http://schemas.microsoft.com/office/word/2010/wordml" w14:paraId="19A5427E" wp14:textId="77777777">
      <w:pPr>
        <w:pStyle w:val="ListBullet"/>
      </w:pPr>
      <w:r>
        <w:t>Outputs: Reduced feature set (~20-25 features)</w:t>
      </w:r>
    </w:p>
    <w:p xmlns:wp14="http://schemas.microsoft.com/office/word/2010/wordml" w14:paraId="1C91B09D" wp14:textId="77777777">
      <w:pPr>
        <w:pStyle w:val="ListBullet"/>
      </w:pPr>
      <w:r>
        <w:t>Functions: Correlation analysis, feature selection</w:t>
      </w:r>
    </w:p>
    <w:p xmlns:wp14="http://schemas.microsoft.com/office/word/2010/wordml" w14:paraId="6D98A12B" wp14:textId="77777777"/>
    <w:p xmlns:wp14="http://schemas.microsoft.com/office/word/2010/wordml" w14:paraId="69335003" wp14:textId="77777777">
      <w:pPr>
        <w:pStyle w:val="Heading4"/>
      </w:pPr>
      <w:r>
        <w:t>C. Balancing Module</w:t>
      </w:r>
    </w:p>
    <w:p xmlns:wp14="http://schemas.microsoft.com/office/word/2010/wordml" w14:paraId="233FD100" wp14:textId="77777777">
      <w:pPr>
        <w:pStyle w:val="ListBullet"/>
      </w:pPr>
      <w:r>
        <w:t>Purpose: Handle class imbalance</w:t>
      </w:r>
    </w:p>
    <w:p xmlns:wp14="http://schemas.microsoft.com/office/word/2010/wordml" w14:paraId="5A5CFCA4" wp14:textId="77777777">
      <w:pPr>
        <w:pStyle w:val="ListBullet"/>
      </w:pPr>
      <w:r>
        <w:t>Inputs: Imbalanced training data</w:t>
      </w:r>
    </w:p>
    <w:p xmlns:wp14="http://schemas.microsoft.com/office/word/2010/wordml" w14:paraId="5A3B7693" wp14:textId="77777777">
      <w:pPr>
        <w:pStyle w:val="ListBullet"/>
      </w:pPr>
      <w:r>
        <w:t>Outputs: Balanced training data</w:t>
      </w:r>
    </w:p>
    <w:p xmlns:wp14="http://schemas.microsoft.com/office/word/2010/wordml" w14:paraId="5BD06B52" wp14:textId="77777777">
      <w:pPr>
        <w:pStyle w:val="ListBullet"/>
      </w:pPr>
      <w:r>
        <w:t>Functions: SMOTE over-sampling</w:t>
      </w:r>
    </w:p>
    <w:p xmlns:wp14="http://schemas.microsoft.com/office/word/2010/wordml" w14:paraId="2946DB82" wp14:textId="77777777"/>
    <w:p xmlns:wp14="http://schemas.microsoft.com/office/word/2010/wordml" w14:paraId="1ED2B5C4" wp14:textId="77777777">
      <w:pPr>
        <w:pStyle w:val="Heading4"/>
      </w:pPr>
      <w:r>
        <w:t>D. Model Training Module</w:t>
      </w:r>
    </w:p>
    <w:p xmlns:wp14="http://schemas.microsoft.com/office/word/2010/wordml" w14:paraId="244635AF" wp14:textId="77777777">
      <w:pPr>
        <w:pStyle w:val="ListBullet"/>
      </w:pPr>
      <w:r>
        <w:t>Purpose: Train Decision Tree classifier</w:t>
      </w:r>
    </w:p>
    <w:p xmlns:wp14="http://schemas.microsoft.com/office/word/2010/wordml" w14:paraId="2ED118DD" wp14:textId="77777777">
      <w:pPr>
        <w:pStyle w:val="ListBullet"/>
      </w:pPr>
      <w:r>
        <w:t>Inputs: Balanced training data</w:t>
      </w:r>
    </w:p>
    <w:p xmlns:wp14="http://schemas.microsoft.com/office/word/2010/wordml" w14:paraId="2F5A7707" wp14:textId="77777777">
      <w:pPr>
        <w:pStyle w:val="ListBullet"/>
      </w:pPr>
      <w:r>
        <w:t>Outputs: Trained model</w:t>
      </w:r>
    </w:p>
    <w:p xmlns:wp14="http://schemas.microsoft.com/office/word/2010/wordml" w14:paraId="3D321212" wp14:textId="77777777">
      <w:pPr>
        <w:pStyle w:val="ListBullet"/>
      </w:pPr>
      <w:r>
        <w:t>Functions: Hyperparameter configuration, model fitting</w:t>
      </w:r>
    </w:p>
    <w:p xmlns:wp14="http://schemas.microsoft.com/office/word/2010/wordml" w14:paraId="5997CC1D" wp14:textId="77777777"/>
    <w:p w:rsidR="5175D72B" w:rsidP="5175D72B" w:rsidRDefault="5175D72B" w14:paraId="0DA370B2" w14:textId="451F0A0A">
      <w:pPr>
        <w:pStyle w:val="Heading4"/>
      </w:pPr>
    </w:p>
    <w:p xmlns:wp14="http://schemas.microsoft.com/office/word/2010/wordml" w14:paraId="24172119" wp14:textId="77777777">
      <w:pPr>
        <w:pStyle w:val="Heading4"/>
      </w:pPr>
      <w:r>
        <w:t>E. Evaluation Module</w:t>
      </w:r>
    </w:p>
    <w:p xmlns:wp14="http://schemas.microsoft.com/office/word/2010/wordml" w14:paraId="31F0BA20" wp14:textId="77777777">
      <w:pPr>
        <w:pStyle w:val="ListBullet"/>
      </w:pPr>
      <w:r>
        <w:t>Purpose: Assess model performance</w:t>
      </w:r>
    </w:p>
    <w:p xmlns:wp14="http://schemas.microsoft.com/office/word/2010/wordml" w14:paraId="0B3786B6" wp14:textId="77777777">
      <w:pPr>
        <w:pStyle w:val="ListBullet"/>
      </w:pPr>
      <w:r>
        <w:t>Inputs: Trained model, test data</w:t>
      </w:r>
    </w:p>
    <w:p xmlns:wp14="http://schemas.microsoft.com/office/word/2010/wordml" w14:paraId="4EDA5C47" wp14:textId="77777777">
      <w:pPr>
        <w:pStyle w:val="ListBullet"/>
      </w:pPr>
      <w:r>
        <w:t>Outputs: Metrics, visualizations</w:t>
      </w:r>
    </w:p>
    <w:p xmlns:wp14="http://schemas.microsoft.com/office/word/2010/wordml" w14:paraId="2C686062" wp14:textId="77777777">
      <w:pPr>
        <w:pStyle w:val="ListBullet"/>
      </w:pPr>
      <w:r>
        <w:t>Functions: Prediction, metric calculation, visualization</w:t>
      </w:r>
    </w:p>
    <w:p xmlns:wp14="http://schemas.microsoft.com/office/word/2010/wordml" w14:paraId="110FFD37" wp14:textId="77777777"/>
    <w:p xmlns:wp14="http://schemas.microsoft.com/office/word/2010/wordml" w14:paraId="14E43AF8" wp14:textId="77777777">
      <w:pPr>
        <w:pStyle w:val="Heading4"/>
      </w:pPr>
      <w:r>
        <w:t>F. Persistence Module</w:t>
      </w:r>
    </w:p>
    <w:p xmlns:wp14="http://schemas.microsoft.com/office/word/2010/wordml" w14:paraId="7E9DD457" wp14:textId="77777777">
      <w:pPr>
        <w:pStyle w:val="ListBullet"/>
      </w:pPr>
      <w:r>
        <w:t>Purpose: Save/load trained model</w:t>
      </w:r>
    </w:p>
    <w:p xmlns:wp14="http://schemas.microsoft.com/office/word/2010/wordml" w14:paraId="786CE2F6" wp14:textId="77777777">
      <w:pPr>
        <w:pStyle w:val="ListBullet"/>
      </w:pPr>
      <w:r>
        <w:t>Inputs: Trained model object</w:t>
      </w:r>
    </w:p>
    <w:p xmlns:wp14="http://schemas.microsoft.com/office/word/2010/wordml" w14:paraId="4509E97A" wp14:textId="77777777">
      <w:pPr>
        <w:pStyle w:val="ListBullet"/>
      </w:pPr>
      <w:r>
        <w:t>Outputs: Serialized model file (.pkl)</w:t>
      </w:r>
    </w:p>
    <w:p xmlns:wp14="http://schemas.microsoft.com/office/word/2010/wordml" w14:paraId="7CEC3AEC" wp14:textId="77777777">
      <w:pPr>
        <w:pStyle w:val="ListBullet"/>
      </w:pPr>
      <w:r>
        <w:t>Functions: Model serialization, deserialization</w:t>
      </w:r>
    </w:p>
    <w:p xmlns:wp14="http://schemas.microsoft.com/office/word/2010/wordml" w14:paraId="6B699379" wp14:textId="77777777"/>
    <w:p xmlns:wp14="http://schemas.microsoft.com/office/word/2010/wordml" w14:paraId="6D847D5B" wp14:textId="77777777">
      <w:pPr>
        <w:pStyle w:val="Heading3"/>
      </w:pPr>
      <w:r>
        <w:t>2.3 Technology Stack</w:t>
      </w:r>
    </w:p>
    <w:p xmlns:wp14="http://schemas.microsoft.com/office/word/2010/wordml" w14:paraId="3FE9F23F" wp14:textId="77777777"/>
    <w:p xmlns:wp14="http://schemas.microsoft.com/office/word/2010/wordml" w14:paraId="0196B75F" wp14:textId="77777777">
      <w:r>
        <w:t>Programming Language: Python 3.8+</w:t>
      </w:r>
    </w:p>
    <w:p xmlns:wp14="http://schemas.microsoft.com/office/word/2010/wordml" w14:paraId="1F72F646" wp14:textId="77777777"/>
    <w:p xmlns:wp14="http://schemas.microsoft.com/office/word/2010/wordml" w14:paraId="1128AA2A" wp14:textId="77777777">
      <w:r>
        <w:t>Core Libraries:</w:t>
      </w:r>
    </w:p>
    <w:p xmlns:wp14="http://schemas.microsoft.com/office/word/2010/wordml" w14:paraId="4BB9DAD9" wp14:noSpellErr="1" wp14:textId="3E21C585">
      <w:pPr>
        <w:pStyle w:val="ListBullet"/>
        <w:rPr/>
      </w:pPr>
      <w:r w:rsidR="5175D72B">
        <w:rPr/>
        <w:t>pandas : Data manipulation and analysis</w:t>
      </w:r>
    </w:p>
    <w:p xmlns:wp14="http://schemas.microsoft.com/office/word/2010/wordml" w14:paraId="08F29189" wp14:noSpellErr="1" wp14:textId="274BDAC7">
      <w:pPr>
        <w:pStyle w:val="ListBullet"/>
        <w:rPr/>
      </w:pPr>
      <w:r w:rsidR="5175D72B">
        <w:rPr/>
        <w:t>numpy</w:t>
      </w:r>
      <w:r w:rsidR="5175D72B">
        <w:rPr/>
        <w:t xml:space="preserve"> : Numerical computations</w:t>
      </w:r>
    </w:p>
    <w:p xmlns:wp14="http://schemas.microsoft.com/office/word/2010/wordml" w14:paraId="18133A1B" wp14:noSpellErr="1" wp14:textId="12EF0A62">
      <w:pPr>
        <w:pStyle w:val="ListBullet"/>
        <w:rPr/>
      </w:pPr>
      <w:r w:rsidR="5175D72B">
        <w:rPr/>
        <w:t>scikit-learn : Machine learning algorithms</w:t>
      </w:r>
    </w:p>
    <w:p xmlns:wp14="http://schemas.microsoft.com/office/word/2010/wordml" w14:paraId="5B11D665" wp14:noSpellErr="1" wp14:textId="716683C0">
      <w:pPr>
        <w:pStyle w:val="ListBullet"/>
        <w:rPr/>
      </w:pPr>
      <w:r w:rsidR="5175D72B">
        <w:rPr/>
        <w:t>imbalanced-learn : SMOTE implementation</w:t>
      </w:r>
    </w:p>
    <w:p xmlns:wp14="http://schemas.microsoft.com/office/word/2010/wordml" w14:paraId="08CE6F91" wp14:textId="77777777"/>
    <w:p xmlns:wp14="http://schemas.microsoft.com/office/word/2010/wordml" w14:paraId="2219933C" wp14:textId="77777777">
      <w:r>
        <w:t>Visualization:</w:t>
      </w:r>
    </w:p>
    <w:p xmlns:wp14="http://schemas.microsoft.com/office/word/2010/wordml" w14:paraId="3F8EA2DC" wp14:noSpellErr="1" wp14:textId="6CEC54F6">
      <w:pPr>
        <w:pStyle w:val="ListBullet"/>
        <w:rPr/>
      </w:pPr>
      <w:r w:rsidR="5175D72B">
        <w:rPr/>
        <w:t>matplotlib : Static visualizations</w:t>
      </w:r>
    </w:p>
    <w:p xmlns:wp14="http://schemas.microsoft.com/office/word/2010/wordml" w14:paraId="7EF4DB94" wp14:noSpellErr="1" wp14:textId="0489CA54">
      <w:pPr>
        <w:pStyle w:val="ListBullet"/>
        <w:rPr/>
      </w:pPr>
      <w:r w:rsidR="5175D72B">
        <w:rPr/>
        <w:t>seaborn : Statistical visualizations</w:t>
      </w:r>
    </w:p>
    <w:p xmlns:wp14="http://schemas.microsoft.com/office/word/2010/wordml" w14:paraId="61CDCEAD" wp14:textId="77777777"/>
    <w:p xmlns:wp14="http://schemas.microsoft.com/office/word/2010/wordml" w14:paraId="51E4001A" wp14:textId="77777777">
      <w:r>
        <w:t>Persistence:</w:t>
      </w:r>
    </w:p>
    <w:p xmlns:wp14="http://schemas.microsoft.com/office/word/2010/wordml" w14:paraId="472D1B49" wp14:textId="77777777">
      <w:pPr>
        <w:pStyle w:val="ListBullet"/>
      </w:pPr>
      <w:r>
        <w:t>joblib: Model serialization</w:t>
      </w:r>
    </w:p>
    <w:p xmlns:wp14="http://schemas.microsoft.com/office/word/2010/wordml" w14:paraId="6BB9E253" wp14:textId="77777777"/>
    <w:p xmlns:wp14="http://schemas.microsoft.com/office/word/2010/wordml" w14:paraId="3CE71288" wp14:textId="77777777">
      <w:pPr>
        <w:pStyle w:val="Heading3"/>
      </w:pPr>
      <w:r>
        <w:t>2.4 Design Principles</w:t>
      </w:r>
    </w:p>
    <w:p xmlns:wp14="http://schemas.microsoft.com/office/word/2010/wordml" w14:paraId="23DE523C" wp14:textId="77777777"/>
    <w:p xmlns:wp14="http://schemas.microsoft.com/office/word/2010/wordml" w14:paraId="78DF5FFF" wp14:textId="77777777">
      <w:pPr>
        <w:pStyle w:val="ListNumber"/>
      </w:pPr>
      <w:r>
        <w:t>Modularity: Each component independent and replaceable</w:t>
      </w:r>
    </w:p>
    <w:p xmlns:wp14="http://schemas.microsoft.com/office/word/2010/wordml" w14:paraId="060FCEFF" wp14:textId="77777777">
      <w:pPr>
        <w:pStyle w:val="ListNumber"/>
      </w:pPr>
      <w:r>
        <w:t>Reproducibility: Fixed random seeds, documented steps</w:t>
      </w:r>
    </w:p>
    <w:p xmlns:wp14="http://schemas.microsoft.com/office/word/2010/wordml" w14:paraId="4C714EAD" wp14:textId="77777777">
      <w:pPr>
        <w:pStyle w:val="ListNumber"/>
      </w:pPr>
      <w:r>
        <w:t>Interpretability: Decision Tree provides clear decision paths</w:t>
      </w:r>
    </w:p>
    <w:p xmlns:wp14="http://schemas.microsoft.com/office/word/2010/wordml" w14:paraId="7BCC524D" wp14:textId="77777777">
      <w:pPr>
        <w:pStyle w:val="ListNumber"/>
      </w:pPr>
      <w:r>
        <w:t>Efficiency: Feature reduction minimizes computational overhead</w:t>
      </w:r>
    </w:p>
    <w:p xmlns:wp14="http://schemas.microsoft.com/office/word/2010/wordml" w14:paraId="24F3308F" wp14:textId="77777777">
      <w:pPr>
        <w:pStyle w:val="ListNumber"/>
      </w:pPr>
      <w:r>
        <w:t>Maintainability: Clean code, comprehensive documentation</w:t>
      </w:r>
    </w:p>
    <w:p xmlns:wp14="http://schemas.microsoft.com/office/word/2010/wordml" w14:paraId="52E56223" wp14:textId="77777777"/>
    <w:p xmlns:wp14="http://schemas.microsoft.com/office/word/2010/wordml" w14:paraId="4CBAE8D4" wp14:noSpellErr="1" wp14:textId="560FED05">
      <w:r w:rsidR="5175D72B">
        <w:rPr/>
        <w:t>______________________________________________________________________________</w:t>
      </w:r>
    </w:p>
    <w:p xmlns:wp14="http://schemas.microsoft.com/office/word/2010/wordml" w14:paraId="07547A01" wp14:textId="77777777"/>
    <w:p xmlns:wp14="http://schemas.microsoft.com/office/word/2010/wordml" w14:paraId="34187D81" wp14:textId="77777777">
      <w:pPr>
        <w:pStyle w:val="Heading2"/>
      </w:pPr>
      <w:r>
        <w:t>3. DATA PROCESSING PIPELINE</w:t>
      </w:r>
    </w:p>
    <w:p xmlns:wp14="http://schemas.microsoft.com/office/word/2010/wordml" w14:paraId="5043CB0F" wp14:textId="77777777"/>
    <w:p xmlns:wp14="http://schemas.microsoft.com/office/word/2010/wordml" w14:paraId="19AF4283" wp14:textId="77777777">
      <w:pPr>
        <w:pStyle w:val="Heading3"/>
      </w:pPr>
      <w:r>
        <w:t>3.1 Data Ingestion</w:t>
      </w:r>
    </w:p>
    <w:p xmlns:wp14="http://schemas.microsoft.com/office/word/2010/wordml" w14:paraId="07459315" wp14:textId="77777777"/>
    <w:p xmlns:wp14="http://schemas.microsoft.com/office/word/2010/wordml" w14:paraId="5A217EFF" wp14:textId="77777777">
      <w:r>
        <w:t>Process:</w:t>
      </w:r>
    </w:p>
    <w:p xmlns:wp14="http://schemas.microsoft.com/office/word/2010/wordml" w14:paraId="55B35841" wp14:textId="77777777">
      <w:pPr>
        <w:pStyle w:val="IntenseQuote"/>
      </w:pPr>
      <w:r>
        <w:t># Load dataset with proper column names</w:t>
      </w:r>
      <w:r>
        <w:br/>
      </w:r>
      <w:r>
        <w:t xml:space="preserve">columns = ['duration', 'protocol_type', 'service', 'flag', </w:t>
      </w:r>
      <w:r>
        <w:br/>
      </w:r>
      <w:r>
        <w:t xml:space="preserve">           'src_bytes', 'dst_bytes', ..., 'attack_type']</w:t>
      </w:r>
      <w:r>
        <w:br/>
      </w:r>
      <w:r>
        <w:t>df = pd.read_csv('kddcup.data_10_percent_corrected', names=columns)</w:t>
      </w:r>
    </w:p>
    <w:p xmlns:wp14="http://schemas.microsoft.com/office/word/2010/wordml" w14:paraId="6537F28F" wp14:textId="77777777"/>
    <w:p xmlns:wp14="http://schemas.microsoft.com/office/word/2010/wordml" w14:paraId="711E0778" wp14:textId="77777777">
      <w:r>
        <w:t xml:space="preserve">Input: CSV file (75 MB)  </w:t>
      </w:r>
    </w:p>
    <w:p xmlns:wp14="http://schemas.microsoft.com/office/word/2010/wordml" w14:paraId="7A3911F5" wp14:textId="77777777">
      <w:r>
        <w:t>Output: DataFrame (494,021 rows × 41 columns)</w:t>
      </w:r>
    </w:p>
    <w:p xmlns:wp14="http://schemas.microsoft.com/office/word/2010/wordml" w14:paraId="6DFB9E20" wp14:textId="77777777"/>
    <w:p xmlns:wp14="http://schemas.microsoft.com/office/word/2010/wordml" w14:paraId="37BBA021" wp14:textId="77777777">
      <w:pPr>
        <w:pStyle w:val="Heading3"/>
      </w:pPr>
      <w:r>
        <w:t>3.2 Data Cleaning</w:t>
      </w:r>
    </w:p>
    <w:p xmlns:wp14="http://schemas.microsoft.com/office/word/2010/wordml" w14:paraId="70DF9E56" wp14:textId="77777777"/>
    <w:p xmlns:wp14="http://schemas.microsoft.com/office/word/2010/wordml" w14:paraId="4F42EDA1" wp14:textId="77777777">
      <w:r>
        <w:rPr>
          <w:b/>
        </w:rPr>
        <w:t>Step 1: Remove Trailing Characters</w:t>
      </w:r>
    </w:p>
    <w:p xmlns:wp14="http://schemas.microsoft.com/office/word/2010/wordml" w14:paraId="53E64239" wp14:textId="77777777">
      <w:pPr>
        <w:pStyle w:val="IntenseQuote"/>
      </w:pPr>
      <w:r>
        <w:t>df['attack_type'] = df['attack_type'].str.replace('.', '', regex=False)</w:t>
      </w:r>
    </w:p>
    <w:p xmlns:wp14="http://schemas.microsoft.com/office/word/2010/wordml" w14:paraId="6CA2A07C" wp14:textId="77777777">
      <w:r>
        <w:t>Rationale: Original data has trailing dots in attack names</w:t>
      </w:r>
    </w:p>
    <w:p xmlns:wp14="http://schemas.microsoft.com/office/word/2010/wordml" w14:paraId="44E871BC" wp14:textId="77777777"/>
    <w:p xmlns:wp14="http://schemas.microsoft.com/office/word/2010/wordml" w14:paraId="6EC735FE" wp14:textId="77777777">
      <w:r>
        <w:t>Step 2: Exclude Rootkit (Instructor Requirement)</w:t>
      </w:r>
    </w:p>
    <w:p xmlns:wp14="http://schemas.microsoft.com/office/word/2010/wordml" w14:paraId="7424C000" wp14:textId="77777777">
      <w:pPr>
        <w:pStyle w:val="IntenseQuote"/>
      </w:pPr>
      <w:r>
        <w:t>df = df[df['attack_type'] != 'rootkit']</w:t>
      </w:r>
    </w:p>
    <w:p xmlns:wp14="http://schemas.microsoft.com/office/word/2010/wordml" w14:paraId="579A0241" wp14:textId="77777777">
      <w:r>
        <w:t>Rationale: Per instructor guidance</w:t>
      </w:r>
    </w:p>
    <w:p xmlns:wp14="http://schemas.microsoft.com/office/word/2010/wordml" w14:paraId="144A5D23" wp14:textId="77777777"/>
    <w:p xmlns:wp14="http://schemas.microsoft.com/office/word/2010/wordml" w14:paraId="657289FA" wp14:textId="77777777">
      <w:r>
        <w:rPr>
          <w:b/>
        </w:rPr>
        <w:t>Step 3: Filter Rare Attacks</w:t>
      </w:r>
    </w:p>
    <w:p xmlns:wp14="http://schemas.microsoft.com/office/word/2010/wordml" w14:paraId="5336C51E" wp14:textId="77777777">
      <w:pPr>
        <w:pStyle w:val="IntenseQuote"/>
      </w:pPr>
      <w:r>
        <w:t>attack_counts = df['attack_type'].value_counts()</w:t>
      </w:r>
      <w:r>
        <w:br/>
      </w:r>
      <w:r>
        <w:t>rare_attacks = attack_counts[attack_counts &lt; 50].index.tolist()</w:t>
      </w:r>
      <w:r>
        <w:br/>
      </w:r>
      <w:r>
        <w:t>df = df[~df['attack_type'].isin(rare_attacks)]</w:t>
      </w:r>
    </w:p>
    <w:p xmlns:wp14="http://schemas.microsoft.com/office/word/2010/wordml" w14:paraId="49E09390" wp14:textId="77777777">
      <w:r>
        <w:t>Rationale: Attacks with &lt; 50 samples cannot be properly learned</w:t>
      </w:r>
    </w:p>
    <w:p xmlns:wp14="http://schemas.microsoft.com/office/word/2010/wordml" w14:paraId="497CCC54" wp14:textId="77777777">
      <w:pPr>
        <w:pStyle w:val="ListBullet"/>
      </w:pPr>
      <w:r>
        <w:t>After 70/30 split: ~35 training samples</w:t>
      </w:r>
    </w:p>
    <w:p xmlns:wp14="http://schemas.microsoft.com/office/word/2010/wordml" w14:paraId="65C7025B" wp14:textId="77777777">
      <w:pPr>
        <w:pStyle w:val="ListBullet"/>
      </w:pPr>
      <w:r>
        <w:t>Insufficient for pattern recognition</w:t>
      </w:r>
    </w:p>
    <w:p xmlns:wp14="http://schemas.microsoft.com/office/word/2010/wordml" w14:paraId="440210A9" wp14:textId="77777777">
      <w:pPr>
        <w:pStyle w:val="ListBullet"/>
      </w:pPr>
      <w:r>
        <w:t>SMOTE requires minimum 2 samples</w:t>
      </w:r>
    </w:p>
    <w:p xmlns:wp14="http://schemas.microsoft.com/office/word/2010/wordml" w14:paraId="738610EB" wp14:textId="77777777"/>
    <w:p xmlns:wp14="http://schemas.microsoft.com/office/word/2010/wordml" w14:paraId="5C2E2C95" wp14:textId="77777777">
      <w:r>
        <w:t>Attacks Filtered:</w:t>
      </w:r>
    </w:p>
    <w:p xmlns:wp14="http://schemas.microsoft.com/office/word/2010/wordml" w14:paraId="4F21BB3C" wp14:textId="77777777">
      <w:pPr>
        <w:pStyle w:val="ListBullet"/>
      </w:pPr>
      <w:r>
        <w:t>rootkit (13 samples)</w:t>
      </w:r>
    </w:p>
    <w:p xmlns:wp14="http://schemas.microsoft.com/office/word/2010/wordml" w14:paraId="6432C2AA" wp14:textId="77777777">
      <w:pPr>
        <w:pStyle w:val="ListBullet"/>
      </w:pPr>
      <w:r>
        <w:t>multihop (7 samples)</w:t>
      </w:r>
    </w:p>
    <w:p xmlns:wp14="http://schemas.microsoft.com/office/word/2010/wordml" w14:paraId="2CBFC435" wp14:textId="77777777">
      <w:pPr>
        <w:pStyle w:val="ListBullet"/>
      </w:pPr>
      <w:r>
        <w:t>phf (4 samples)</w:t>
      </w:r>
    </w:p>
    <w:p xmlns:wp14="http://schemas.microsoft.com/office/word/2010/wordml" w14:paraId="0039B3B2" wp14:textId="77777777">
      <w:pPr>
        <w:pStyle w:val="ListBullet"/>
      </w:pPr>
      <w:r>
        <w:t>perl (3 samples)</w:t>
      </w:r>
    </w:p>
    <w:p xmlns:wp14="http://schemas.microsoft.com/office/word/2010/wordml" w14:paraId="542F1763" wp14:textId="77777777">
      <w:pPr>
        <w:pStyle w:val="ListBullet"/>
      </w:pPr>
      <w:r>
        <w:t>spy (2 samples)</w:t>
      </w:r>
    </w:p>
    <w:p xmlns:wp14="http://schemas.microsoft.com/office/word/2010/wordml" w14:paraId="637805D2" wp14:textId="77777777"/>
    <w:p xmlns:wp14="http://schemas.microsoft.com/office/word/2010/wordml" w14:paraId="7A4F7C49" wp14:textId="77777777">
      <w:r>
        <w:t>Result: ~490,000 records, 18-20 attack types</w:t>
      </w:r>
    </w:p>
    <w:p xmlns:wp14="http://schemas.microsoft.com/office/word/2010/wordml" w14:paraId="463F29E8" wp14:textId="77777777"/>
    <w:p xmlns:wp14="http://schemas.microsoft.com/office/word/2010/wordml" w14:paraId="2D52CB91" wp14:textId="77777777">
      <w:pPr>
        <w:pStyle w:val="Heading3"/>
      </w:pPr>
      <w:r>
        <w:t>3.3 Feature Preparation</w:t>
      </w:r>
    </w:p>
    <w:p xmlns:wp14="http://schemas.microsoft.com/office/word/2010/wordml" w14:paraId="3B7B4B86" wp14:textId="77777777"/>
    <w:p xmlns:wp14="http://schemas.microsoft.com/office/word/2010/wordml" w14:paraId="507B019B" wp14:textId="77777777">
      <w:r>
        <w:rPr>
          <w:b/>
        </w:rPr>
        <w:t>Step 1: Drop Zero-Variance Features</w:t>
      </w:r>
    </w:p>
    <w:p xmlns:wp14="http://schemas.microsoft.com/office/word/2010/wordml" w14:paraId="74B8AE8D" wp14:textId="77777777">
      <w:pPr>
        <w:pStyle w:val="IntenseQuote"/>
      </w:pPr>
      <w:r>
        <w:t>df = df.drop(['num_outbound_cmds', 'is_host_login'], axis=1)</w:t>
      </w:r>
    </w:p>
    <w:p xmlns:wp14="http://schemas.microsoft.com/office/word/2010/wordml" w14:paraId="0470E91A" wp14:textId="77777777">
      <w:r>
        <w:t>Rationale: These features are all zeros in dataset</w:t>
      </w:r>
    </w:p>
    <w:p xmlns:wp14="http://schemas.microsoft.com/office/word/2010/wordml" w14:paraId="3A0FF5F2" wp14:textId="77777777"/>
    <w:p xmlns:wp14="http://schemas.microsoft.com/office/word/2010/wordml" w14:paraId="230B5B51" wp14:textId="77777777">
      <w:r>
        <w:rPr>
          <w:b/>
        </w:rPr>
        <w:t>Step 2: Encode Categorical Features</w:t>
      </w:r>
    </w:p>
    <w:p xmlns:wp14="http://schemas.microsoft.com/office/word/2010/wordml" w14:paraId="51F3F8F2" wp14:textId="77777777">
      <w:pPr>
        <w:pStyle w:val="IntenseQuote"/>
      </w:pPr>
      <w:r>
        <w:t>le = LabelEncoder()</w:t>
      </w:r>
      <w:r>
        <w:br/>
      </w:r>
      <w:r>
        <w:t>df['protocol_type'] = le.fit_transform(df['protocol_type'])  # tcp, udp, icmp</w:t>
      </w:r>
      <w:r>
        <w:br/>
      </w:r>
      <w:r>
        <w:t>df['service'] = le.fit_transform(df['service'])  # http, ftp, smtp, ...</w:t>
      </w:r>
      <w:r>
        <w:br/>
      </w:r>
      <w:r>
        <w:t>df['flag'] = le.fit_transform(df['flag'])  # SF, S0, REJ, ...</w:t>
      </w:r>
    </w:p>
    <w:p xmlns:wp14="http://schemas.microsoft.com/office/word/2010/wordml" w14:paraId="7F7C8D85" wp14:textId="77777777">
      <w:r>
        <w:t>Rationale: Decision Tree requires numerical input</w:t>
      </w:r>
    </w:p>
    <w:p xmlns:wp14="http://schemas.microsoft.com/office/word/2010/wordml" w14:paraId="5630AD66" wp14:textId="77777777"/>
    <w:p xmlns:wp14="http://schemas.microsoft.com/office/word/2010/wordml" w14:paraId="22930B14" wp14:textId="77777777">
      <w:r>
        <w:rPr>
          <w:b/>
        </w:rPr>
        <w:t>Step 3: Separate Features and Target</w:t>
      </w:r>
    </w:p>
    <w:p xmlns:wp14="http://schemas.microsoft.com/office/word/2010/wordml" w14:paraId="43FC5461" wp14:textId="77777777">
      <w:pPr>
        <w:pStyle w:val="IntenseQuote"/>
      </w:pPr>
      <w:r>
        <w:t>X = df.drop(['attack_type'], axis=1)  # Features</w:t>
      </w:r>
      <w:r>
        <w:br/>
      </w:r>
      <w:r>
        <w:t>y = df['attack_type']  # Target</w:t>
      </w:r>
    </w:p>
    <w:p xmlns:wp14="http://schemas.microsoft.com/office/word/2010/wordml" w14:paraId="61829076" wp14:textId="77777777"/>
    <w:p xmlns:wp14="http://schemas.microsoft.com/office/word/2010/wordml" w14:paraId="2BD2F34B" wp14:textId="77777777">
      <w:pPr>
        <w:pStyle w:val="Heading3"/>
      </w:pPr>
      <w:r>
        <w:t>3.4 Data Distribution Analysis</w:t>
      </w:r>
    </w:p>
    <w:p xmlns:wp14="http://schemas.microsoft.com/office/word/2010/wordml" w14:paraId="2BA226A1" wp14:textId="77777777"/>
    <w:p xmlns:wp14="http://schemas.microsoft.com/office/word/2010/wordml" w14:paraId="39614046" wp14:textId="77777777">
      <w:r>
        <w:t>Class Imbalance:</w:t>
      </w:r>
    </w:p>
    <w:tbl>
      <w:tblPr>
        <w:tblStyle w:val="LightGrid-Accent1"/>
        <w:tblW w:w="0" w:type="auto"/>
        <w:tblLook w:val="04A0" w:firstRow="1" w:lastRow="0" w:firstColumn="1" w:lastColumn="0" w:noHBand="0" w:noVBand="1"/>
      </w:tblPr>
      <w:tblGrid>
        <w:gridCol w:w="2880"/>
        <w:gridCol w:w="2880"/>
        <w:gridCol w:w="2880"/>
      </w:tblGrid>
      <w:tr xmlns:wp14="http://schemas.microsoft.com/office/word/2010/wordml" w14:paraId="39135EA6" wp14:textId="77777777">
        <w:tc>
          <w:tcPr>
            <w:tcW w:w="2880" w:type="dxa"/>
          </w:tcPr>
          <w:p w14:paraId="13CEA830" wp14:textId="77777777">
            <w:r>
              <w:rPr>
                <w:b/>
              </w:rPr>
              <w:t>Attack Type</w:t>
            </w:r>
          </w:p>
        </w:tc>
        <w:tc>
          <w:tcPr>
            <w:tcW w:w="2880" w:type="dxa"/>
          </w:tcPr>
          <w:p w14:paraId="59130CC6" wp14:textId="77777777">
            <w:r>
              <w:rPr>
                <w:b/>
              </w:rPr>
              <w:t>Count</w:t>
            </w:r>
          </w:p>
        </w:tc>
        <w:tc>
          <w:tcPr>
            <w:tcW w:w="2880" w:type="dxa"/>
          </w:tcPr>
          <w:p w14:paraId="391D83BE" wp14:textId="77777777">
            <w:r>
              <w:rPr>
                <w:b/>
              </w:rPr>
              <w:t>Percentage</w:t>
            </w:r>
          </w:p>
        </w:tc>
      </w:tr>
      <w:tr xmlns:wp14="http://schemas.microsoft.com/office/word/2010/wordml" w14:paraId="694DF7E7" wp14:textId="77777777">
        <w:tc>
          <w:tcPr>
            <w:tcW w:w="2880" w:type="dxa"/>
          </w:tcPr>
          <w:p w14:paraId="5F11558E" wp14:textId="77777777">
            <w:r>
              <w:t>smurf</w:t>
            </w:r>
          </w:p>
        </w:tc>
        <w:tc>
          <w:tcPr>
            <w:tcW w:w="2880" w:type="dxa"/>
          </w:tcPr>
          <w:p w14:paraId="0D0FDD7A" wp14:textId="77777777">
            <w:r>
              <w:t>280,790</w:t>
            </w:r>
          </w:p>
        </w:tc>
        <w:tc>
          <w:tcPr>
            <w:tcW w:w="2880" w:type="dxa"/>
          </w:tcPr>
          <w:p w14:paraId="750C2FC5" wp14:textId="77777777">
            <w:r>
              <w:t>56.8%</w:t>
            </w:r>
          </w:p>
        </w:tc>
      </w:tr>
      <w:tr xmlns:wp14="http://schemas.microsoft.com/office/word/2010/wordml" w14:paraId="68C8AD9E" wp14:textId="77777777">
        <w:tc>
          <w:tcPr>
            <w:tcW w:w="2880" w:type="dxa"/>
          </w:tcPr>
          <w:p w14:paraId="0E97D947" wp14:textId="77777777">
            <w:r>
              <w:t>neptune</w:t>
            </w:r>
          </w:p>
        </w:tc>
        <w:tc>
          <w:tcPr>
            <w:tcW w:w="2880" w:type="dxa"/>
          </w:tcPr>
          <w:p w14:paraId="628177F4" wp14:textId="77777777">
            <w:r>
              <w:t>107,201</w:t>
            </w:r>
          </w:p>
        </w:tc>
        <w:tc>
          <w:tcPr>
            <w:tcW w:w="2880" w:type="dxa"/>
          </w:tcPr>
          <w:p w14:paraId="307FD609" wp14:textId="77777777">
            <w:r>
              <w:t>21.7%</w:t>
            </w:r>
          </w:p>
        </w:tc>
      </w:tr>
      <w:tr xmlns:wp14="http://schemas.microsoft.com/office/word/2010/wordml" w14:paraId="74921F9B" wp14:textId="77777777">
        <w:tc>
          <w:tcPr>
            <w:tcW w:w="2880" w:type="dxa"/>
          </w:tcPr>
          <w:p w14:paraId="70E5A6DE" wp14:textId="77777777">
            <w:r>
              <w:t>normal</w:t>
            </w:r>
          </w:p>
        </w:tc>
        <w:tc>
          <w:tcPr>
            <w:tcW w:w="2880" w:type="dxa"/>
          </w:tcPr>
          <w:p w14:paraId="1353FC1A" wp14:textId="77777777">
            <w:r>
              <w:t>97,278</w:t>
            </w:r>
          </w:p>
        </w:tc>
        <w:tc>
          <w:tcPr>
            <w:tcW w:w="2880" w:type="dxa"/>
          </w:tcPr>
          <w:p w14:paraId="12D610A2" wp14:textId="77777777">
            <w:r>
              <w:t>19.7%</w:t>
            </w:r>
          </w:p>
        </w:tc>
      </w:tr>
      <w:tr xmlns:wp14="http://schemas.microsoft.com/office/word/2010/wordml" w14:paraId="35858835" wp14:textId="77777777">
        <w:tc>
          <w:tcPr>
            <w:tcW w:w="2880" w:type="dxa"/>
          </w:tcPr>
          <w:p w14:paraId="2AD69C56" wp14:textId="77777777">
            <w:r>
              <w:t>satan</w:t>
            </w:r>
          </w:p>
        </w:tc>
        <w:tc>
          <w:tcPr>
            <w:tcW w:w="2880" w:type="dxa"/>
          </w:tcPr>
          <w:p w14:paraId="2B3E60BC" wp14:textId="77777777">
            <w:r>
              <w:t>1,589</w:t>
            </w:r>
          </w:p>
        </w:tc>
        <w:tc>
          <w:tcPr>
            <w:tcW w:w="2880" w:type="dxa"/>
          </w:tcPr>
          <w:p w14:paraId="576D1C32" wp14:textId="77777777">
            <w:r>
              <w:t>0.3%</w:t>
            </w:r>
          </w:p>
        </w:tc>
      </w:tr>
      <w:tr xmlns:wp14="http://schemas.microsoft.com/office/word/2010/wordml" w14:paraId="155F31BD" wp14:textId="77777777">
        <w:tc>
          <w:tcPr>
            <w:tcW w:w="2880" w:type="dxa"/>
          </w:tcPr>
          <w:p w14:paraId="4F0BF466" wp14:textId="77777777">
            <w:r>
              <w:t>ipsweep</w:t>
            </w:r>
          </w:p>
        </w:tc>
        <w:tc>
          <w:tcPr>
            <w:tcW w:w="2880" w:type="dxa"/>
          </w:tcPr>
          <w:p w14:paraId="4497A3C4" wp14:textId="77777777">
            <w:r>
              <w:t>1,247</w:t>
            </w:r>
          </w:p>
        </w:tc>
        <w:tc>
          <w:tcPr>
            <w:tcW w:w="2880" w:type="dxa"/>
          </w:tcPr>
          <w:p w14:paraId="7664168D" wp14:textId="77777777">
            <w:r>
              <w:t>0.3%</w:t>
            </w:r>
          </w:p>
        </w:tc>
      </w:tr>
      <w:tr xmlns:wp14="http://schemas.microsoft.com/office/word/2010/wordml" w14:paraId="7C7A37E1" wp14:textId="77777777">
        <w:tc>
          <w:tcPr>
            <w:tcW w:w="2880" w:type="dxa"/>
          </w:tcPr>
          <w:p w14:paraId="2B3D4F80" wp14:textId="77777777">
            <w:r>
              <w:t>...</w:t>
            </w:r>
          </w:p>
        </w:tc>
        <w:tc>
          <w:tcPr>
            <w:tcW w:w="2880" w:type="dxa"/>
          </w:tcPr>
          <w:p w14:paraId="6AF8F60D" wp14:textId="77777777">
            <w:r>
              <w:t>...</w:t>
            </w:r>
          </w:p>
        </w:tc>
        <w:tc>
          <w:tcPr>
            <w:tcW w:w="2880" w:type="dxa"/>
          </w:tcPr>
          <w:p w14:paraId="5C7DA2F3" wp14:textId="77777777">
            <w:r>
              <w:t>...</w:t>
            </w:r>
          </w:p>
        </w:tc>
      </w:tr>
      <w:tr xmlns:wp14="http://schemas.microsoft.com/office/word/2010/wordml" w14:paraId="01A4201E" wp14:textId="77777777">
        <w:tc>
          <w:tcPr>
            <w:tcW w:w="2880" w:type="dxa"/>
          </w:tcPr>
          <w:p w14:paraId="1BC1DAC8" wp14:textId="77777777">
            <w:r>
              <w:t>buffer_overflow</w:t>
            </w:r>
          </w:p>
        </w:tc>
        <w:tc>
          <w:tcPr>
            <w:tcW w:w="2880" w:type="dxa"/>
          </w:tcPr>
          <w:p w14:paraId="219897CE" wp14:textId="77777777">
            <w:r>
              <w:t>30</w:t>
            </w:r>
          </w:p>
        </w:tc>
        <w:tc>
          <w:tcPr>
            <w:tcW w:w="2880" w:type="dxa"/>
          </w:tcPr>
          <w:p w14:paraId="21505783" wp14:textId="77777777">
            <w:r>
              <w:t>0.006%</w:t>
            </w:r>
          </w:p>
        </w:tc>
      </w:tr>
    </w:tbl>
    <w:p xmlns:wp14="http://schemas.microsoft.com/office/word/2010/wordml" w14:paraId="17AD93B2" wp14:textId="77777777"/>
    <w:p xmlns:wp14="http://schemas.microsoft.com/office/word/2010/wordml" w14:paraId="4BA29AD2" wp14:textId="77777777">
      <w:r>
        <w:t>Challenge: Severe class imbalance (ratio up to 9,000:1)</w:t>
      </w:r>
    </w:p>
    <w:p xmlns:wp14="http://schemas.microsoft.com/office/word/2010/wordml" w14:paraId="0DE4B5B7" wp14:textId="77777777"/>
    <w:p xmlns:wp14="http://schemas.microsoft.com/office/word/2010/wordml" w14:paraId="636B670D" wp14:textId="77777777">
      <w:r>
        <w:t>________________________________________________________________________________</w:t>
      </w:r>
    </w:p>
    <w:p xmlns:wp14="http://schemas.microsoft.com/office/word/2010/wordml" w14:paraId="66204FF1" wp14:textId="77777777"/>
    <w:p xmlns:wp14="http://schemas.microsoft.com/office/word/2010/wordml" w14:paraId="408730C3" wp14:textId="77777777">
      <w:pPr>
        <w:pStyle w:val="Heading2"/>
      </w:pPr>
      <w:r>
        <w:t>4. FEATURE ENGINEERING &amp; SELECTION</w:t>
      </w:r>
    </w:p>
    <w:p xmlns:wp14="http://schemas.microsoft.com/office/word/2010/wordml" w14:paraId="2DBF0D7D" wp14:textId="77777777"/>
    <w:p xmlns:wp14="http://schemas.microsoft.com/office/word/2010/wordml" w14:paraId="796A6FE0" wp14:textId="77777777">
      <w:pPr>
        <w:pStyle w:val="Heading3"/>
      </w:pPr>
      <w:r>
        <w:t>4.1 Correlation Analysis</w:t>
      </w:r>
    </w:p>
    <w:p xmlns:wp14="http://schemas.microsoft.com/office/word/2010/wordml" w14:paraId="6B62F1B3" wp14:textId="77777777"/>
    <w:p xmlns:wp14="http://schemas.microsoft.com/office/word/2010/wordml" w14:paraId="4EC13543" wp14:textId="77777777">
      <w:r>
        <w:t>Objective: Remove redundant features to improve efficiency</w:t>
      </w:r>
    </w:p>
    <w:p xmlns:wp14="http://schemas.microsoft.com/office/word/2010/wordml" w14:paraId="02F2C34E" wp14:textId="77777777"/>
    <w:p xmlns:wp14="http://schemas.microsoft.com/office/word/2010/wordml" w14:paraId="594AC6EA" wp14:textId="77777777">
      <w:r>
        <w:t>Method: Pearson Correlation Coefficient</w:t>
      </w:r>
    </w:p>
    <w:p xmlns:wp14="http://schemas.microsoft.com/office/word/2010/wordml" w14:paraId="382F2321" wp14:textId="77777777">
      <w:pPr>
        <w:pStyle w:val="IntenseQuote"/>
      </w:pPr>
      <w:r>
        <w:t>correlation_matrix = X.corr().abs()</w:t>
      </w:r>
      <w:r>
        <w:br/>
      </w:r>
      <w:r>
        <w:t>upper_triangle = correlation_matrix.where(</w:t>
      </w:r>
      <w:r>
        <w:br/>
      </w:r>
      <w:r>
        <w:t xml:space="preserve">    np.triu(np.ones(correlation_matrix.shape), k=1).astype(bool)</w:t>
      </w:r>
      <w:r>
        <w:br/>
      </w:r>
      <w:r>
        <w:t>)</w:t>
      </w:r>
      <w:r>
        <w:br/>
      </w:r>
      <w:r>
        <w:t xml:space="preserve">highly_correlated = [col for col in upper_triangle.columns </w:t>
      </w:r>
      <w:r>
        <w:br/>
      </w:r>
      <w:r>
        <w:t xml:space="preserve">                     if any(upper_triangle[col] &gt; 0.9)]</w:t>
      </w:r>
    </w:p>
    <w:p xmlns:wp14="http://schemas.microsoft.com/office/word/2010/wordml" w14:paraId="680A4E5D" wp14:textId="77777777"/>
    <w:p xmlns:wp14="http://schemas.microsoft.com/office/word/2010/wordml" w14:paraId="368B9BC6" wp14:textId="77777777">
      <w:r>
        <w:t>Threshold: 0.9 (features with correlation &gt; 0.9 removed)</w:t>
      </w:r>
    </w:p>
    <w:p xmlns:wp14="http://schemas.microsoft.com/office/word/2010/wordml" w14:paraId="19219836" wp14:textId="77777777"/>
    <w:p xmlns:wp14="http://schemas.microsoft.com/office/word/2010/wordml" w14:paraId="01D5DEC5" wp14:textId="77777777">
      <w:r>
        <w:t>Rationale:</w:t>
      </w:r>
    </w:p>
    <w:p xmlns:wp14="http://schemas.microsoft.com/office/word/2010/wordml" w14:paraId="3F108C8E" wp14:textId="77777777">
      <w:pPr>
        <w:pStyle w:val="ListBullet"/>
      </w:pPr>
      <w:r>
        <w:t>Highly correlated features provide redundant information</w:t>
      </w:r>
    </w:p>
    <w:p xmlns:wp14="http://schemas.microsoft.com/office/word/2010/wordml" w14:paraId="71D3946A" wp14:textId="77777777">
      <w:pPr>
        <w:pStyle w:val="ListBullet"/>
      </w:pPr>
      <w:r>
        <w:t>Causes multicollinearity</w:t>
      </w:r>
    </w:p>
    <w:p xmlns:wp14="http://schemas.microsoft.com/office/word/2010/wordml" w14:paraId="58D86D03" wp14:textId="77777777">
      <w:pPr>
        <w:pStyle w:val="ListBullet"/>
      </w:pPr>
      <w:r>
        <w:t>Increases computational overhead</w:t>
      </w:r>
    </w:p>
    <w:p xmlns:wp14="http://schemas.microsoft.com/office/word/2010/wordml" w14:paraId="73305A2C" wp14:textId="77777777">
      <w:pPr>
        <w:pStyle w:val="ListBullet"/>
      </w:pPr>
      <w:r>
        <w:t>May lead to overfitting</w:t>
      </w:r>
    </w:p>
    <w:p xmlns:wp14="http://schemas.microsoft.com/office/word/2010/wordml" w14:paraId="296FEF7D" wp14:textId="77777777"/>
    <w:p xmlns:wp14="http://schemas.microsoft.com/office/word/2010/wordml" w14:paraId="7B1C00F3" wp14:textId="77777777">
      <w:r>
        <w:t>Features Removed (Examples):</w:t>
      </w:r>
    </w:p>
    <w:p xmlns:wp14="http://schemas.microsoft.com/office/word/2010/wordml" w14:paraId="3AD73255" wp14:textId="77777777">
      <w:pPr>
        <w:pStyle w:val="ListBullet"/>
      </w:pPr>
      <w:r>
        <w:t>srv_serror_rate ↔ serror_rate (0.98 correlation)</w:t>
      </w:r>
    </w:p>
    <w:p xmlns:wp14="http://schemas.microsoft.com/office/word/2010/wordml" w14:paraId="1101C357" wp14:textId="77777777">
      <w:pPr>
        <w:pStyle w:val="ListBullet"/>
      </w:pPr>
      <w:r>
        <w:t>dst_host_srv_serror_rate ↔ dst_host_serror_rate (0.95)</w:t>
      </w:r>
    </w:p>
    <w:p xmlns:wp14="http://schemas.microsoft.com/office/word/2010/wordml" w14:paraId="257FB979" wp14:textId="77777777">
      <w:pPr>
        <w:pStyle w:val="ListBullet"/>
      </w:pPr>
      <w:r>
        <w:t>dst_host_same_srv_rate ↔ same_srv_rate (0.93)</w:t>
      </w:r>
    </w:p>
    <w:p xmlns:wp14="http://schemas.microsoft.com/office/word/2010/wordml" w14:paraId="7194DBDC" wp14:textId="77777777"/>
    <w:p xmlns:wp14="http://schemas.microsoft.com/office/word/2010/wordml" w14:paraId="5B2FEF74" wp14:textId="77777777">
      <w:r>
        <w:t>Result:</w:t>
      </w:r>
    </w:p>
    <w:p xmlns:wp14="http://schemas.microsoft.com/office/word/2010/wordml" w14:paraId="5CED79B1" wp14:textId="77777777">
      <w:pPr>
        <w:pStyle w:val="ListBullet"/>
      </w:pPr>
      <w:r>
        <w:t>Original: 41 features</w:t>
      </w:r>
    </w:p>
    <w:p xmlns:wp14="http://schemas.microsoft.com/office/word/2010/wordml" w14:paraId="359BC7C0" wp14:textId="77777777">
      <w:pPr>
        <w:pStyle w:val="ListBullet"/>
      </w:pPr>
      <w:r>
        <w:t>After cleaning: 39 features (removed 2 zero-variance)</w:t>
      </w:r>
    </w:p>
    <w:p xmlns:wp14="http://schemas.microsoft.com/office/word/2010/wordml" w14:paraId="6DEDEC27" wp14:textId="77777777">
      <w:pPr>
        <w:pStyle w:val="ListBullet"/>
      </w:pPr>
      <w:r>
        <w:t>After correlation: ~20-25 features</w:t>
      </w:r>
    </w:p>
    <w:p xmlns:wp14="http://schemas.microsoft.com/office/word/2010/wordml" w14:paraId="1081B2DD" wp14:textId="77777777">
      <w:pPr>
        <w:pStyle w:val="ListBullet"/>
      </w:pPr>
      <w:r>
        <w:t>Reduction: ~40-50% feature reduction</w:t>
      </w:r>
    </w:p>
    <w:p xmlns:wp14="http://schemas.microsoft.com/office/word/2010/wordml" w14:paraId="769D0D3C" wp14:textId="77777777"/>
    <w:p xmlns:wp14="http://schemas.microsoft.com/office/word/2010/wordml" w14:paraId="03C507D2" wp14:textId="77777777">
      <w:pPr>
        <w:pStyle w:val="Heading3"/>
      </w:pPr>
      <w:r>
        <w:t>4.2 Feature Importance (Post-Training)</w:t>
      </w:r>
    </w:p>
    <w:p xmlns:wp14="http://schemas.microsoft.com/office/word/2010/wordml" w14:paraId="54CD245A" wp14:textId="77777777"/>
    <w:p xmlns:wp14="http://schemas.microsoft.com/office/word/2010/wordml" w14:paraId="09104980" wp14:textId="77777777">
      <w:r>
        <w:t>After model training, we analyze feature importance:</w:t>
      </w:r>
    </w:p>
    <w:p xmlns:wp14="http://schemas.microsoft.com/office/word/2010/wordml" w14:paraId="1231BE67" wp14:textId="77777777"/>
    <w:p xmlns:wp14="http://schemas.microsoft.com/office/word/2010/wordml" w14:paraId="2FCE79BD" wp14:textId="77777777">
      <w:pPr>
        <w:pStyle w:val="IntenseQuote"/>
      </w:pPr>
      <w:r>
        <w:t>feature_importance = pd.DataFrame({</w:t>
      </w:r>
      <w:r>
        <w:br/>
      </w:r>
      <w:r>
        <w:t xml:space="preserve">    'feature': X_reduced.columns,</w:t>
      </w:r>
      <w:r>
        <w:br/>
      </w:r>
      <w:r>
        <w:t xml:space="preserve">    'importance': dt.feature_importances_</w:t>
      </w:r>
      <w:r>
        <w:br/>
      </w:r>
      <w:r>
        <w:t>}).sort_values('importance', ascending=False).head(10)</w:t>
      </w:r>
    </w:p>
    <w:p xmlns:wp14="http://schemas.microsoft.com/office/word/2010/wordml" w14:paraId="36FEB5B0" wp14:textId="77777777"/>
    <w:p xmlns:wp14="http://schemas.microsoft.com/office/word/2010/wordml" w14:paraId="7B37E32A" wp14:textId="77777777">
      <w:r>
        <w:t>Top 10 Most Important Features (Example):</w:t>
      </w:r>
    </w:p>
    <w:p xmlns:wp14="http://schemas.microsoft.com/office/word/2010/wordml" w14:paraId="4DB3F6E9" wp14:textId="77777777">
      <w:pPr>
        <w:pStyle w:val="ListNumber"/>
      </w:pPr>
      <w:r>
        <w:t>src_bytes (0.18) - Amount of data from source</w:t>
      </w:r>
    </w:p>
    <w:p xmlns:wp14="http://schemas.microsoft.com/office/word/2010/wordml" w14:paraId="462AE7AA" wp14:textId="77777777">
      <w:pPr>
        <w:pStyle w:val="ListNumber"/>
      </w:pPr>
      <w:r>
        <w:t>dst_bytes (0.15) - Amount of data to destination</w:t>
      </w:r>
    </w:p>
    <w:p xmlns:wp14="http://schemas.microsoft.com/office/word/2010/wordml" w14:paraId="13947D2E" wp14:textId="77777777">
      <w:pPr>
        <w:pStyle w:val="ListNumber"/>
      </w:pPr>
      <w:r>
        <w:t>count (0.12) - Connections to same host</w:t>
      </w:r>
    </w:p>
    <w:p xmlns:wp14="http://schemas.microsoft.com/office/word/2010/wordml" w14:paraId="3D676800" wp14:textId="77777777">
      <w:pPr>
        <w:pStyle w:val="ListNumber"/>
      </w:pPr>
      <w:r>
        <w:t>srv_count (0.10) - Connections to same service</w:t>
      </w:r>
    </w:p>
    <w:p xmlns:wp14="http://schemas.microsoft.com/office/word/2010/wordml" w14:paraId="1C826AC8" wp14:textId="77777777">
      <w:pPr>
        <w:pStyle w:val="ListNumber"/>
      </w:pPr>
      <w:r>
        <w:t>service (0.08) - Network service type</w:t>
      </w:r>
    </w:p>
    <w:p xmlns:wp14="http://schemas.microsoft.com/office/word/2010/wordml" w14:paraId="6CB54DDC" wp14:textId="77777777">
      <w:pPr>
        <w:pStyle w:val="ListNumber"/>
      </w:pPr>
      <w:r>
        <w:t>flag (0.07) - Connection status flag</w:t>
      </w:r>
    </w:p>
    <w:p xmlns:wp14="http://schemas.microsoft.com/office/word/2010/wordml" w14:paraId="006F0CC5" wp14:textId="77777777">
      <w:pPr>
        <w:pStyle w:val="ListNumber"/>
      </w:pPr>
      <w:r>
        <w:t>dst_host_count (0.06) - Connections to destination host</w:t>
      </w:r>
    </w:p>
    <w:p xmlns:wp14="http://schemas.microsoft.com/office/word/2010/wordml" w14:paraId="71431291" wp14:textId="77777777">
      <w:pPr>
        <w:pStyle w:val="ListNumber"/>
      </w:pPr>
      <w:r>
        <w:t>protocol_type (0.05) - Protocol (TCP/UDP/ICMP)</w:t>
      </w:r>
    </w:p>
    <w:p xmlns:wp14="http://schemas.microsoft.com/office/word/2010/wordml" w14:paraId="12B9D8CF" wp14:textId="77777777">
      <w:pPr>
        <w:pStyle w:val="ListNumber"/>
      </w:pPr>
      <w:r>
        <w:t>duration (0.04) - Connection duration</w:t>
      </w:r>
    </w:p>
    <w:p xmlns:wp14="http://schemas.microsoft.com/office/word/2010/wordml" w14:paraId="72E04F55" wp14:textId="77777777">
      <w:pPr>
        <w:pStyle w:val="ListNumber"/>
      </w:pPr>
      <w:r>
        <w:t>logged_in (0.03) - User logged in status</w:t>
      </w:r>
    </w:p>
    <w:p xmlns:wp14="http://schemas.microsoft.com/office/word/2010/wordml" w14:paraId="30D7AA69" wp14:textId="77777777"/>
    <w:p xmlns:wp14="http://schemas.microsoft.com/office/word/2010/wordml" w14:paraId="6F3B42A9" wp14:textId="77777777">
      <w:r>
        <w:t>Insight: Network traffic volume and connection patterns are strongest indicators</w:t>
      </w:r>
    </w:p>
    <w:p xmlns:wp14="http://schemas.microsoft.com/office/word/2010/wordml" w14:paraId="7196D064" wp14:textId="77777777"/>
    <w:p xmlns:wp14="http://schemas.microsoft.com/office/word/2010/wordml" w14:paraId="015495B3" wp14:noSpellErr="1" wp14:textId="62D43EE2">
      <w:r w:rsidR="5175D72B">
        <w:rPr/>
        <w:t>______________________________________________________________________________</w:t>
      </w:r>
    </w:p>
    <w:p xmlns:wp14="http://schemas.microsoft.com/office/word/2010/wordml" w14:paraId="34FF1C98" wp14:textId="77777777"/>
    <w:p xmlns:wp14="http://schemas.microsoft.com/office/word/2010/wordml" w14:paraId="216F7E3A" wp14:textId="77777777">
      <w:pPr>
        <w:pStyle w:val="Heading2"/>
      </w:pPr>
      <w:r>
        <w:t>5. CLASS BALANCING METHODOLOGY</w:t>
      </w:r>
    </w:p>
    <w:p xmlns:wp14="http://schemas.microsoft.com/office/word/2010/wordml" w14:paraId="6D072C0D" wp14:textId="77777777"/>
    <w:p xmlns:wp14="http://schemas.microsoft.com/office/word/2010/wordml" w14:paraId="145D26A4" wp14:textId="77777777">
      <w:pPr>
        <w:pStyle w:val="Heading3"/>
      </w:pPr>
      <w:r>
        <w:t>5.1 Problem: Class Imbalance</w:t>
      </w:r>
    </w:p>
    <w:p xmlns:wp14="http://schemas.microsoft.com/office/word/2010/wordml" w14:paraId="48A21919" wp14:textId="77777777"/>
    <w:p xmlns:wp14="http://schemas.microsoft.com/office/word/2010/wordml" w14:paraId="50CB781D" wp14:textId="77777777">
      <w:r>
        <w:t>Issue: Majority classes dominate learning</w:t>
      </w:r>
    </w:p>
    <w:p xmlns:wp14="http://schemas.microsoft.com/office/word/2010/wordml" w14:paraId="54519BB2" wp14:textId="77777777">
      <w:pPr>
        <w:pStyle w:val="ListBullet"/>
      </w:pPr>
      <w:r>
        <w:t>Model bias toward predicting majority classes</w:t>
      </w:r>
    </w:p>
    <w:p xmlns:wp14="http://schemas.microsoft.com/office/word/2010/wordml" w14:paraId="342D08E5" wp14:textId="77777777">
      <w:pPr>
        <w:pStyle w:val="ListBullet"/>
      </w:pPr>
      <w:r>
        <w:t>Minority attacks (critical U2R, R2L) ignored</w:t>
      </w:r>
    </w:p>
    <w:p xmlns:wp14="http://schemas.microsoft.com/office/word/2010/wordml" w14:paraId="1431ED88" wp14:textId="77777777">
      <w:pPr>
        <w:pStyle w:val="ListBullet"/>
      </w:pPr>
      <w:r>
        <w:t>Accuracy metric misleading (99% by predicting all "normal")</w:t>
      </w:r>
    </w:p>
    <w:p xmlns:wp14="http://schemas.microsoft.com/office/word/2010/wordml" w14:paraId="6BD18F9B" wp14:textId="77777777"/>
    <w:p xmlns:wp14="http://schemas.microsoft.com/office/word/2010/wordml" w14:paraId="53E7E45F" wp14:textId="77777777">
      <w:pPr>
        <w:pStyle w:val="Heading3"/>
      </w:pPr>
      <w:r>
        <w:t>5.2 Solution: SMOTE</w:t>
      </w:r>
    </w:p>
    <w:p xmlns:wp14="http://schemas.microsoft.com/office/word/2010/wordml" w14:paraId="238601FE" wp14:textId="77777777"/>
    <w:p xmlns:wp14="http://schemas.microsoft.com/office/word/2010/wordml" w14:paraId="68016E2E" wp14:textId="77777777">
      <w:r>
        <w:t>SMOTE (Synthetic Minority Over-sampling Technique)</w:t>
      </w:r>
    </w:p>
    <w:p xmlns:wp14="http://schemas.microsoft.com/office/word/2010/wordml" w14:paraId="0F3CABC7" wp14:textId="77777777"/>
    <w:p xmlns:wp14="http://schemas.microsoft.com/office/word/2010/wordml" w14:paraId="126FDEFE" wp14:textId="77777777">
      <w:r>
        <w:t>How it Works:</w:t>
      </w:r>
    </w:p>
    <w:p xmlns:wp14="http://schemas.microsoft.com/office/word/2010/wordml" w14:paraId="28ED9297" wp14:textId="77777777">
      <w:pPr>
        <w:pStyle w:val="ListNumber"/>
      </w:pPr>
      <w:r>
        <w:t>For each minority sample, find k nearest neighbors</w:t>
      </w:r>
    </w:p>
    <w:p xmlns:wp14="http://schemas.microsoft.com/office/word/2010/wordml" w14:paraId="64545667" wp14:textId="77777777">
      <w:pPr>
        <w:pStyle w:val="ListNumber"/>
      </w:pPr>
      <w:r>
        <w:t>Randomly select one neighbor</w:t>
      </w:r>
    </w:p>
    <w:p xmlns:wp14="http://schemas.microsoft.com/office/word/2010/wordml" w14:paraId="738AA8E2" wp14:textId="77777777">
      <w:pPr>
        <w:pStyle w:val="ListNumber"/>
      </w:pPr>
      <w:r>
        <w:t>Create synthetic sample along line between them</w:t>
      </w:r>
    </w:p>
    <w:p xmlns:wp14="http://schemas.microsoft.com/office/word/2010/wordml" w:rsidP="5175D72B" w14:paraId="16DEB4AB" wp14:noSpellErr="1" wp14:textId="6D591580">
      <w:pPr>
        <w:pStyle w:val="ListNumber"/>
        <w:rPr/>
      </w:pPr>
      <w:r w:rsidR="5175D72B">
        <w:rPr/>
        <w:t>Repeat until target count reached</w:t>
      </w:r>
    </w:p>
    <w:p xmlns:wp14="http://schemas.microsoft.com/office/word/2010/wordml" w14:paraId="5952CA8C" wp14:textId="77777777">
      <w:pPr>
        <w:pStyle w:val="Heading3"/>
      </w:pPr>
      <w:r>
        <w:t>5.3 Implementation Strategy</w:t>
      </w:r>
    </w:p>
    <w:p xmlns:wp14="http://schemas.microsoft.com/office/word/2010/wordml" w14:paraId="0AD9C6F4" wp14:textId="77777777"/>
    <w:p xmlns:wp14="http://schemas.microsoft.com/office/word/2010/wordml" w14:paraId="7003414B" wp14:textId="77777777">
      <w:r>
        <w:t>Training Data Balancing:</w:t>
      </w:r>
    </w:p>
    <w:p xmlns:wp14="http://schemas.microsoft.com/office/word/2010/wordml" w14:paraId="13B7356D" wp14:textId="77777777">
      <w:pPr>
        <w:pStyle w:val="IntenseQuote"/>
      </w:pPr>
      <w:r>
        <w:t>class_counts = pd.Series(y_train).value_counts()</w:t>
      </w:r>
      <w:r>
        <w:br/>
      </w:r>
      <w:r>
        <w:t>max_count = class_counts.max()  # e.g., 196,553 (smurf)</w:t>
      </w:r>
      <w:r>
        <w:br/>
      </w:r>
      <w:r>
        <w:t>target_count = int(max_count * 0.3)  # 30% of max</w:t>
      </w:r>
      <w:r>
        <w:br/>
      </w:r>
      <w:r>
        <w:br/>
      </w:r>
      <w:r>
        <w:t>sampling_strategy = {}</w:t>
      </w:r>
      <w:r>
        <w:br/>
      </w:r>
      <w:r>
        <w:t>for attack_class, count in class_counts.items():</w:t>
      </w:r>
      <w:r>
        <w:br/>
      </w:r>
      <w:r>
        <w:t xml:space="preserve">    if count &lt; target_count:</w:t>
      </w:r>
      <w:r>
        <w:br/>
      </w:r>
      <w:r>
        <w:t xml:space="preserve">        sampling_strategy[attack_class] = target_count</w:t>
      </w:r>
      <w:r>
        <w:br/>
      </w:r>
      <w:r>
        <w:br/>
      </w:r>
      <w:r>
        <w:t xml:space="preserve">smote_train = SMOTE(sampling_strategy=sampling_strategy, </w:t>
      </w:r>
      <w:r>
        <w:br/>
      </w:r>
      <w:r>
        <w:t xml:space="preserve">                    random_state=42, k_neighbors=1)</w:t>
      </w:r>
      <w:r>
        <w:br/>
      </w:r>
      <w:r>
        <w:t>X_train_balanced, y_train_balanced = smote_train.fit_resample(</w:t>
      </w:r>
      <w:r>
        <w:br/>
      </w:r>
      <w:r>
        <w:t xml:space="preserve">    X_train_scaled, y_train</w:t>
      </w:r>
      <w:r>
        <w:br/>
      </w:r>
      <w:r>
        <w:t>)</w:t>
      </w:r>
    </w:p>
    <w:p xmlns:wp14="http://schemas.microsoft.com/office/word/2010/wordml" w14:paraId="4B1F511A" wp14:textId="77777777"/>
    <w:p xmlns:wp14="http://schemas.microsoft.com/office/word/2010/wordml" w14:paraId="32D5B29C" wp14:textId="77777777">
      <w:r>
        <w:t>Why 30% of Max?:</w:t>
      </w:r>
    </w:p>
    <w:p xmlns:wp14="http://schemas.microsoft.com/office/word/2010/wordml" w14:paraId="24EDD38A" wp14:textId="77777777">
      <w:pPr>
        <w:pStyle w:val="ListBullet"/>
      </w:pPr>
      <w:r>
        <w:t>100% of max: Creates too many synthetic samples (over-balancing)</w:t>
      </w:r>
    </w:p>
    <w:p xmlns:wp14="http://schemas.microsoft.com/office/word/2010/wordml" w14:paraId="2145EDB7" wp14:textId="77777777">
      <w:pPr>
        <w:pStyle w:val="ListBullet"/>
      </w:pPr>
      <w:r>
        <w:t>Median: Too aggressive, ignores natural distribution</w:t>
      </w:r>
    </w:p>
    <w:p xmlns:wp14="http://schemas.microsoft.com/office/word/2010/wordml" w14:paraId="7FEEC966" wp14:textId="77777777">
      <w:pPr>
        <w:pStyle w:val="ListBullet"/>
      </w:pPr>
      <w:r>
        <w:t>30%: Sweet spot balancing representation without over-sampling</w:t>
      </w:r>
    </w:p>
    <w:p xmlns:wp14="http://schemas.microsoft.com/office/word/2010/wordml" w14:paraId="65F9C3DC" wp14:textId="77777777"/>
    <w:p xmlns:wp14="http://schemas.microsoft.com/office/word/2010/wordml" w14:paraId="704F9FEE" wp14:textId="77777777">
      <w:r>
        <w:t>Why k_neighbors=1?:</w:t>
      </w:r>
    </w:p>
    <w:p xmlns:wp14="http://schemas.microsoft.com/office/word/2010/wordml" w14:paraId="20C86608" wp14:textId="77777777">
      <w:pPr>
        <w:pStyle w:val="ListBullet"/>
      </w:pPr>
      <w:r>
        <w:t>Some rare attacks have &lt; 5 samples in training</w:t>
      </w:r>
    </w:p>
    <w:p xmlns:wp14="http://schemas.microsoft.com/office/word/2010/wordml" w14:paraId="1891A0D3" wp14:textId="77777777">
      <w:pPr>
        <w:pStyle w:val="ListBullet"/>
      </w:pPr>
      <w:r>
        <w:t>Default k=5 would fail</w:t>
      </w:r>
    </w:p>
    <w:p xmlns:wp14="http://schemas.microsoft.com/office/word/2010/wordml" w14:paraId="431F951B" wp14:textId="77777777">
      <w:pPr>
        <w:pStyle w:val="ListBullet"/>
      </w:pPr>
      <w:r>
        <w:t>k=1 minimum but still creates valid synthetic samples</w:t>
      </w:r>
    </w:p>
    <w:p xmlns:wp14="http://schemas.microsoft.com/office/word/2010/wordml" w14:paraId="5023141B" wp14:textId="77777777"/>
    <w:p xmlns:wp14="http://schemas.microsoft.com/office/word/2010/wordml" w14:paraId="1549A1EF" wp14:textId="77777777">
      <w:r>
        <w:t>Test Data Balancing:</w:t>
      </w:r>
    </w:p>
    <w:p xmlns:wp14="http://schemas.microsoft.com/office/word/2010/wordml" w14:paraId="52FB364B" wp14:textId="77777777">
      <w:pPr>
        <w:pStyle w:val="IntenseQuote"/>
      </w:pPr>
      <w:r>
        <w:t>test_target_count = int(test_class_counts.median())</w:t>
      </w:r>
      <w:r>
        <w:br/>
      </w:r>
      <w:r>
        <w:t># Balance test data to median for fair evaluation metrics</w:t>
      </w:r>
    </w:p>
    <w:p xmlns:wp14="http://schemas.microsoft.com/office/word/2010/wordml" w14:paraId="1F3B1409" wp14:textId="77777777"/>
    <w:p xmlns:wp14="http://schemas.microsoft.com/office/word/2010/wordml" w14:paraId="2BBFE3AF" wp14:textId="77777777">
      <w:r>
        <w:t>Rationale for Test Balancing:</w:t>
      </w:r>
    </w:p>
    <w:p xmlns:wp14="http://schemas.microsoft.com/office/word/2010/wordml" w14:paraId="47E87254" wp14:textId="77777777">
      <w:pPr>
        <w:pStyle w:val="ListBullet"/>
      </w:pPr>
      <w:r>
        <w:t>Classification reports require balanced classes for fair comparison</w:t>
      </w:r>
    </w:p>
    <w:p xmlns:wp14="http://schemas.microsoft.com/office/word/2010/wordml" w14:paraId="0C38E93F" wp14:textId="77777777">
      <w:pPr>
        <w:pStyle w:val="ListBullet"/>
      </w:pPr>
      <w:r>
        <w:t>Prevents accuracy metrics from being dominated by majority classes</w:t>
      </w:r>
    </w:p>
    <w:p xmlns:wp14="http://schemas.microsoft.com/office/word/2010/wordml" w14:paraId="6B2E6CD1" wp14:textId="77777777">
      <w:pPr>
        <w:pStyle w:val="ListBullet"/>
      </w:pPr>
      <w:r>
        <w:t>Enables meaningful precision/recall analysis</w:t>
      </w:r>
    </w:p>
    <w:p xmlns:wp14="http://schemas.microsoft.com/office/word/2010/wordml" w14:paraId="562C75D1" wp14:textId="77777777"/>
    <w:p xmlns:wp14="http://schemas.microsoft.com/office/word/2010/wordml" w14:paraId="2E21EF6F" wp14:textId="77777777">
      <w:pPr>
        <w:pStyle w:val="Heading3"/>
      </w:pPr>
      <w:r>
        <w:t>5.4 Results of Balancing</w:t>
      </w:r>
    </w:p>
    <w:p xmlns:wp14="http://schemas.microsoft.com/office/word/2010/wordml" w14:paraId="664355AD" wp14:textId="77777777"/>
    <w:p xmlns:wp14="http://schemas.microsoft.com/office/word/2010/wordml" w14:paraId="136DC650" wp14:textId="77777777">
      <w:r>
        <w:t>Before SMOTE:</w:t>
      </w:r>
    </w:p>
    <w:tbl>
      <w:tblPr>
        <w:tblStyle w:val="LightGrid-Accent1"/>
        <w:tblW w:w="0" w:type="auto"/>
        <w:tblLook w:val="04A0" w:firstRow="1" w:lastRow="0" w:firstColumn="1" w:lastColumn="0" w:noHBand="0" w:noVBand="1"/>
      </w:tblPr>
      <w:tblGrid>
        <w:gridCol w:w="2880"/>
        <w:gridCol w:w="2880"/>
        <w:gridCol w:w="2880"/>
      </w:tblGrid>
      <w:tr xmlns:wp14="http://schemas.microsoft.com/office/word/2010/wordml" w14:paraId="2E45485D" wp14:textId="77777777">
        <w:tc>
          <w:tcPr>
            <w:tcW w:w="2880" w:type="dxa"/>
          </w:tcPr>
          <w:p w14:paraId="4473287E" wp14:textId="77777777">
            <w:r>
              <w:rPr>
                <w:b/>
              </w:rPr>
              <w:t>Class</w:t>
            </w:r>
          </w:p>
        </w:tc>
        <w:tc>
          <w:tcPr>
            <w:tcW w:w="2880" w:type="dxa"/>
          </w:tcPr>
          <w:p w14:paraId="5EC886BD" wp14:textId="77777777">
            <w:r>
              <w:rPr>
                <w:b/>
              </w:rPr>
              <w:t>Train Count</w:t>
            </w:r>
          </w:p>
        </w:tc>
        <w:tc>
          <w:tcPr>
            <w:tcW w:w="2880" w:type="dxa"/>
          </w:tcPr>
          <w:p w14:paraId="7C70D1AE" wp14:textId="77777777">
            <w:r>
              <w:rPr>
                <w:b/>
              </w:rPr>
              <w:t>Test Count</w:t>
            </w:r>
          </w:p>
        </w:tc>
      </w:tr>
      <w:tr xmlns:wp14="http://schemas.microsoft.com/office/word/2010/wordml" w14:paraId="7D1C4FA6" wp14:textId="77777777">
        <w:tc>
          <w:tcPr>
            <w:tcW w:w="2880" w:type="dxa"/>
          </w:tcPr>
          <w:p w14:paraId="3B0F5A45" wp14:textId="77777777">
            <w:r>
              <w:t>smurf</w:t>
            </w:r>
          </w:p>
        </w:tc>
        <w:tc>
          <w:tcPr>
            <w:tcW w:w="2880" w:type="dxa"/>
          </w:tcPr>
          <w:p w14:paraId="36032072" wp14:textId="77777777">
            <w:r>
              <w:t>196,553</w:t>
            </w:r>
          </w:p>
        </w:tc>
        <w:tc>
          <w:tcPr>
            <w:tcW w:w="2880" w:type="dxa"/>
          </w:tcPr>
          <w:p w14:paraId="7373FAFE" wp14:textId="77777777">
            <w:r>
              <w:t>84,237</w:t>
            </w:r>
          </w:p>
        </w:tc>
      </w:tr>
      <w:tr xmlns:wp14="http://schemas.microsoft.com/office/word/2010/wordml" w14:paraId="602A7729" wp14:textId="77777777">
        <w:tc>
          <w:tcPr>
            <w:tcW w:w="2880" w:type="dxa"/>
          </w:tcPr>
          <w:p w14:paraId="6490DBFA" wp14:textId="77777777">
            <w:r>
              <w:t>normal</w:t>
            </w:r>
          </w:p>
        </w:tc>
        <w:tc>
          <w:tcPr>
            <w:tcW w:w="2880" w:type="dxa"/>
          </w:tcPr>
          <w:p w14:paraId="5D28B45F" wp14:textId="77777777">
            <w:r>
              <w:t>68,095</w:t>
            </w:r>
          </w:p>
        </w:tc>
        <w:tc>
          <w:tcPr>
            <w:tcW w:w="2880" w:type="dxa"/>
          </w:tcPr>
          <w:p w14:paraId="0E0158D8" wp14:textId="77777777">
            <w:r>
              <w:t>29,183</w:t>
            </w:r>
          </w:p>
        </w:tc>
      </w:tr>
      <w:tr xmlns:wp14="http://schemas.microsoft.com/office/word/2010/wordml" w14:paraId="733879D3" wp14:textId="77777777">
        <w:tc>
          <w:tcPr>
            <w:tcW w:w="2880" w:type="dxa"/>
          </w:tcPr>
          <w:p w14:paraId="247F02FF" wp14:textId="77777777">
            <w:r>
              <w:t>buffer_overflow</w:t>
            </w:r>
          </w:p>
        </w:tc>
        <w:tc>
          <w:tcPr>
            <w:tcW w:w="2880" w:type="dxa"/>
          </w:tcPr>
          <w:p w14:paraId="7B568215" wp14:textId="77777777">
            <w:r>
              <w:t>21</w:t>
            </w:r>
          </w:p>
        </w:tc>
        <w:tc>
          <w:tcPr>
            <w:tcW w:w="2880" w:type="dxa"/>
          </w:tcPr>
          <w:p w14:paraId="2B2B7304" wp14:textId="77777777">
            <w:r>
              <w:t>9</w:t>
            </w:r>
          </w:p>
        </w:tc>
      </w:tr>
    </w:tbl>
    <w:p xmlns:wp14="http://schemas.microsoft.com/office/word/2010/wordml" w14:paraId="1A965116" wp14:textId="77777777"/>
    <w:p xmlns:wp14="http://schemas.microsoft.com/office/word/2010/wordml" w14:paraId="7C05E65C" wp14:textId="77777777">
      <w:r>
        <w:t>After SMOTE:</w:t>
      </w:r>
    </w:p>
    <w:tbl>
      <w:tblPr>
        <w:tblStyle w:val="LightGrid-Accent1"/>
        <w:tblW w:w="0" w:type="auto"/>
        <w:tblLook w:val="04A0" w:firstRow="1" w:lastRow="0" w:firstColumn="1" w:lastColumn="0" w:noHBand="0" w:noVBand="1"/>
      </w:tblPr>
      <w:tblGrid>
        <w:gridCol w:w="2880"/>
        <w:gridCol w:w="2880"/>
        <w:gridCol w:w="2880"/>
      </w:tblGrid>
      <w:tr xmlns:wp14="http://schemas.microsoft.com/office/word/2010/wordml" w14:paraId="71A633DC" wp14:textId="77777777">
        <w:tc>
          <w:tcPr>
            <w:tcW w:w="2880" w:type="dxa"/>
          </w:tcPr>
          <w:p w14:paraId="31BA914F" wp14:textId="77777777">
            <w:r>
              <w:rPr>
                <w:b/>
              </w:rPr>
              <w:t>Class</w:t>
            </w:r>
          </w:p>
        </w:tc>
        <w:tc>
          <w:tcPr>
            <w:tcW w:w="2880" w:type="dxa"/>
          </w:tcPr>
          <w:p w14:paraId="70506726" wp14:textId="77777777">
            <w:r>
              <w:rPr>
                <w:b/>
              </w:rPr>
              <w:t>Train Count</w:t>
            </w:r>
          </w:p>
        </w:tc>
        <w:tc>
          <w:tcPr>
            <w:tcW w:w="2880" w:type="dxa"/>
          </w:tcPr>
          <w:p w14:paraId="7E026B18" wp14:textId="77777777">
            <w:r>
              <w:rPr>
                <w:b/>
              </w:rPr>
              <w:t>Test Count</w:t>
            </w:r>
          </w:p>
        </w:tc>
      </w:tr>
      <w:tr xmlns:wp14="http://schemas.microsoft.com/office/word/2010/wordml" w14:paraId="41F8BFF8" wp14:textId="77777777">
        <w:tc>
          <w:tcPr>
            <w:tcW w:w="2880" w:type="dxa"/>
          </w:tcPr>
          <w:p w14:paraId="2101A806" wp14:textId="77777777">
            <w:r>
              <w:t>smurf</w:t>
            </w:r>
          </w:p>
        </w:tc>
        <w:tc>
          <w:tcPr>
            <w:tcW w:w="2880" w:type="dxa"/>
          </w:tcPr>
          <w:p w14:paraId="155E23E0" wp14:textId="77777777">
            <w:r>
              <w:t>196,553</w:t>
            </w:r>
          </w:p>
        </w:tc>
        <w:tc>
          <w:tcPr>
            <w:tcW w:w="2880" w:type="dxa"/>
          </w:tcPr>
          <w:p w14:paraId="7CF8229D" wp14:textId="77777777">
            <w:r>
              <w:t>~5,000</w:t>
            </w:r>
          </w:p>
        </w:tc>
      </w:tr>
      <w:tr xmlns:wp14="http://schemas.microsoft.com/office/word/2010/wordml" w14:paraId="58B97821" wp14:textId="77777777">
        <w:tc>
          <w:tcPr>
            <w:tcW w:w="2880" w:type="dxa"/>
          </w:tcPr>
          <w:p w14:paraId="2AD0BD82" wp14:textId="77777777">
            <w:r>
              <w:t>normal</w:t>
            </w:r>
          </w:p>
        </w:tc>
        <w:tc>
          <w:tcPr>
            <w:tcW w:w="2880" w:type="dxa"/>
          </w:tcPr>
          <w:p w14:paraId="67878E8C" wp14:textId="77777777">
            <w:r>
              <w:t>58,966</w:t>
            </w:r>
          </w:p>
        </w:tc>
        <w:tc>
          <w:tcPr>
            <w:tcW w:w="2880" w:type="dxa"/>
          </w:tcPr>
          <w:p w14:paraId="79BE192F" wp14:textId="77777777">
            <w:r>
              <w:t>~5,000</w:t>
            </w:r>
          </w:p>
        </w:tc>
      </w:tr>
      <w:tr xmlns:wp14="http://schemas.microsoft.com/office/word/2010/wordml" w14:paraId="1CD27C9D" wp14:textId="77777777">
        <w:tc>
          <w:tcPr>
            <w:tcW w:w="2880" w:type="dxa"/>
          </w:tcPr>
          <w:p w14:paraId="7EB5A3D6" wp14:textId="77777777">
            <w:r>
              <w:t>buffer_overflow</w:t>
            </w:r>
          </w:p>
        </w:tc>
        <w:tc>
          <w:tcPr>
            <w:tcW w:w="2880" w:type="dxa"/>
          </w:tcPr>
          <w:p w14:paraId="4B8CBCA7" wp14:textId="77777777">
            <w:r>
              <w:t>58,966</w:t>
            </w:r>
          </w:p>
        </w:tc>
        <w:tc>
          <w:tcPr>
            <w:tcW w:w="2880" w:type="dxa"/>
          </w:tcPr>
          <w:p w14:paraId="2CFAA0A3" wp14:textId="77777777">
            <w:r>
              <w:t>~5,000</w:t>
            </w:r>
          </w:p>
        </w:tc>
      </w:tr>
    </w:tbl>
    <w:p xmlns:wp14="http://schemas.microsoft.com/office/word/2010/wordml" w14:paraId="7DF4E37C" wp14:textId="77777777"/>
    <w:p xmlns:wp14="http://schemas.microsoft.com/office/word/2010/wordml" w14:paraId="4F68B882" wp14:noSpellErr="1" wp14:textId="6CD84708">
      <w:r w:rsidR="5175D72B">
        <w:rPr/>
        <w:t>_____________________________________________________________________________</w:t>
      </w:r>
    </w:p>
    <w:p xmlns:wp14="http://schemas.microsoft.com/office/word/2010/wordml" w14:paraId="44FB30F8" wp14:textId="77777777"/>
    <w:p xmlns:wp14="http://schemas.microsoft.com/office/word/2010/wordml" w14:paraId="0B29635C" wp14:textId="77777777">
      <w:pPr>
        <w:pStyle w:val="Heading2"/>
      </w:pPr>
      <w:r>
        <w:t>6. MODEL IMPLEMENTATION</w:t>
      </w:r>
    </w:p>
    <w:p xmlns:wp14="http://schemas.microsoft.com/office/word/2010/wordml" w14:paraId="1DA6542E" wp14:textId="77777777"/>
    <w:p xmlns:wp14="http://schemas.microsoft.com/office/word/2010/wordml" w14:paraId="0D9015F3" wp14:textId="77777777">
      <w:pPr>
        <w:pStyle w:val="Heading3"/>
      </w:pPr>
      <w:r>
        <w:t>6.1 Algorithm Selection: Decision Tree</w:t>
      </w:r>
    </w:p>
    <w:p xmlns:wp14="http://schemas.microsoft.com/office/word/2010/wordml" w14:paraId="3041E394" wp14:textId="77777777"/>
    <w:p xmlns:wp14="http://schemas.microsoft.com/office/word/2010/wordml" w14:paraId="56BE3B99" wp14:textId="77777777">
      <w:r>
        <w:rPr>
          <w:b/>
        </w:rPr>
        <w:t>Why Decision Tree?</w:t>
      </w:r>
    </w:p>
    <w:p xmlns:wp14="http://schemas.microsoft.com/office/word/2010/wordml" w14:paraId="722B00AE" wp14:textId="77777777"/>
    <w:p xmlns:wp14="http://schemas.microsoft.com/office/word/2010/wordml" w14:paraId="013A2C6B" wp14:textId="77777777">
      <w:r>
        <w:t>Advantages:</w:t>
      </w:r>
    </w:p>
    <w:p xmlns:wp14="http://schemas.microsoft.com/office/word/2010/wordml" w14:paraId="74C49A45" wp14:noSpellErr="1" wp14:textId="5A57BB2F">
      <w:pPr>
        <w:pStyle w:val="ListNumber"/>
        <w:rPr/>
      </w:pPr>
      <w:r w:rsidR="5175D72B">
        <w:rPr/>
        <w:t>Interpretability: Clear decision paths</w:t>
      </w:r>
    </w:p>
    <w:p xmlns:wp14="http://schemas.microsoft.com/office/word/2010/wordml" w14:paraId="6594C43C" wp14:textId="77777777">
      <w:pPr>
        <w:pStyle w:val="ListNumber"/>
      </w:pPr>
      <w:r>
        <w:t>No assumptions: Works with non-linear, non-parametric data</w:t>
      </w:r>
    </w:p>
    <w:p xmlns:wp14="http://schemas.microsoft.com/office/word/2010/wordml" w14:paraId="09353112" wp14:textId="77777777">
      <w:pPr>
        <w:pStyle w:val="ListNumber"/>
      </w:pPr>
      <w:r>
        <w:t>Fast training: O(n log n) complexity</w:t>
      </w:r>
    </w:p>
    <w:p xmlns:wp14="http://schemas.microsoft.com/office/word/2010/wordml" w14:paraId="51C36183" wp14:textId="77777777">
      <w:pPr>
        <w:pStyle w:val="ListNumber"/>
      </w:pPr>
      <w:r>
        <w:t>Multi-class native: Naturally handles multiple classes</w:t>
      </w:r>
    </w:p>
    <w:p xmlns:wp14="http://schemas.microsoft.com/office/word/2010/wordml" w14:paraId="2FE90F39" wp14:textId="77777777">
      <w:pPr>
        <w:pStyle w:val="ListNumber"/>
      </w:pPr>
      <w:r>
        <w:t>Feature importance: Built-in feature ranking</w:t>
      </w:r>
    </w:p>
    <w:p xmlns:wp14="http://schemas.microsoft.com/office/word/2010/wordml" w14:paraId="7DAC9B02" wp14:textId="77777777">
      <w:pPr>
        <w:pStyle w:val="ListNumber"/>
      </w:pPr>
      <w:r>
        <w:t>No scaling required: Tree splits work with any scale</w:t>
      </w:r>
    </w:p>
    <w:p xmlns:wp14="http://schemas.microsoft.com/office/word/2010/wordml" w14:paraId="42C6D796" wp14:textId="77777777"/>
    <w:p xmlns:wp14="http://schemas.microsoft.com/office/word/2010/wordml" w14:paraId="6221187D" wp14:textId="77777777">
      <w:r>
        <w:t>Disadvantages (Acknowledged):</w:t>
      </w:r>
    </w:p>
    <w:p xmlns:wp14="http://schemas.microsoft.com/office/word/2010/wordml" w14:paraId="7EFFED99" wp14:textId="77777777">
      <w:pPr>
        <w:pStyle w:val="ListNumber"/>
      </w:pPr>
      <w:r>
        <w:t>Prone to overfitting (mitigated by max_depth, min_samples_split)</w:t>
      </w:r>
    </w:p>
    <w:p xmlns:wp14="http://schemas.microsoft.com/office/word/2010/wordml" w14:paraId="0F0CB137" wp14:textId="77777777">
      <w:pPr>
        <w:pStyle w:val="ListNumber"/>
      </w:pPr>
      <w:r>
        <w:t>High variance (single tree sensitive to data changes)</w:t>
      </w:r>
    </w:p>
    <w:p xmlns:wp14="http://schemas.microsoft.com/office/word/2010/wordml" w14:paraId="3F38F3E2" wp14:textId="77777777">
      <w:pPr>
        <w:pStyle w:val="ListNumber"/>
      </w:pPr>
      <w:r>
        <w:t>Less accurate than ensembles (trade-off for interpretability)</w:t>
      </w:r>
    </w:p>
    <w:p xmlns:wp14="http://schemas.microsoft.com/office/word/2010/wordml" w14:paraId="1D624B32" wp14:noSpellErr="1" wp14:textId="68CC4455">
      <w:pPr>
        <w:pStyle w:val="Heading3"/>
      </w:pPr>
      <w:r w:rsidR="5175D72B">
        <w:rPr/>
        <w:t>6.2 Hyperparameter Configuration</w:t>
      </w:r>
    </w:p>
    <w:p xmlns:wp14="http://schemas.microsoft.com/office/word/2010/wordml" w14:paraId="31126E5D" wp14:textId="77777777"/>
    <w:p xmlns:wp14="http://schemas.microsoft.com/office/word/2010/wordml" w14:paraId="3FB6B21E" wp14:textId="77777777">
      <w:pPr>
        <w:pStyle w:val="IntenseQuote"/>
      </w:pPr>
      <w:r>
        <w:t>dt = DecisionTreeClassifier(</w:t>
      </w:r>
      <w:r>
        <w:br/>
      </w:r>
      <w:r>
        <w:t xml:space="preserve">    max_depth=15,           # Maximum tree depth</w:t>
      </w:r>
      <w:r>
        <w:br/>
      </w:r>
      <w:r>
        <w:t xml:space="preserve">    min_samples_split=10,   # Minimum samples to split node</w:t>
      </w:r>
      <w:r>
        <w:br/>
      </w:r>
      <w:r>
        <w:t xml:space="preserve">    random_state=42         # Reproducibility</w:t>
      </w:r>
      <w:r>
        <w:br/>
      </w:r>
      <w:r>
        <w:t>)</w:t>
      </w:r>
    </w:p>
    <w:p xmlns:wp14="http://schemas.microsoft.com/office/word/2010/wordml" w14:paraId="2DE403A5" wp14:textId="77777777"/>
    <w:p xmlns:wp14="http://schemas.microsoft.com/office/word/2010/wordml" w14:paraId="0668A14E" wp14:textId="77777777">
      <w:r>
        <w:t>Hyperparameter Justification:</w:t>
      </w:r>
    </w:p>
    <w:p xmlns:wp14="http://schemas.microsoft.com/office/word/2010/wordml" w14:paraId="62431CDC" wp14:textId="77777777"/>
    <w:p xmlns:wp14="http://schemas.microsoft.com/office/word/2010/wordml" w14:paraId="2ADFE020" wp14:textId="77777777">
      <w:r>
        <w:t>max_depth=15:</w:t>
      </w:r>
    </w:p>
    <w:p xmlns:wp14="http://schemas.microsoft.com/office/word/2010/wordml" w14:paraId="13B73ADC" wp14:textId="77777777">
      <w:pPr>
        <w:pStyle w:val="ListBullet"/>
      </w:pPr>
      <w:r>
        <w:t>Purpose: Prevent overfitting</w:t>
      </w:r>
    </w:p>
    <w:p xmlns:wp14="http://schemas.microsoft.com/office/word/2010/wordml" w14:paraId="5208309F" wp14:textId="77777777">
      <w:pPr>
        <w:pStyle w:val="ListBullet"/>
      </w:pPr>
      <w:r>
        <w:t>Rationale:</w:t>
      </w:r>
    </w:p>
    <w:p xmlns:wp14="http://schemas.microsoft.com/office/word/2010/wordml" w14:paraId="22DDDF1E" wp14:textId="77777777">
      <w:r>
        <w:t xml:space="preserve">  - Unlimited depth → memorizes training data</w:t>
      </w:r>
    </w:p>
    <w:p xmlns:wp14="http://schemas.microsoft.com/office/word/2010/wordml" w14:paraId="3DD4D006" wp14:textId="77777777">
      <w:r>
        <w:t xml:space="preserve">  - Depth 15 allows ~32,000 leaf nodes (2^15)</w:t>
      </w:r>
    </w:p>
    <w:p xmlns:wp14="http://schemas.microsoft.com/office/word/2010/wordml" w14:paraId="539944E7" wp14:textId="77777777">
      <w:r>
        <w:t xml:space="preserve">  - Sufficient for 18-20 classes</w:t>
      </w:r>
    </w:p>
    <w:p xmlns:wp14="http://schemas.microsoft.com/office/word/2010/wordml" w14:paraId="6E116CC5" wp14:textId="77777777">
      <w:pPr>
        <w:pStyle w:val="ListBullet"/>
      </w:pPr>
      <w:r>
        <w:t>Tuning: Tested depths 10, 15, 20, 25</w:t>
      </w:r>
    </w:p>
    <w:p xmlns:wp14="http://schemas.microsoft.com/office/word/2010/wordml" w14:paraId="5CDF08E4" wp14:textId="77777777">
      <w:r>
        <w:t xml:space="preserve">  - Depth 10: Underfitting (89% accuracy)</w:t>
      </w:r>
    </w:p>
    <w:p xmlns:wp14="http://schemas.microsoft.com/office/word/2010/wordml" w14:paraId="086213C8" wp14:textId="77777777">
      <w:r>
        <w:t xml:space="preserve">  - Depth 15: Optimal (97% accuracy)</w:t>
      </w:r>
    </w:p>
    <w:p xmlns:wp14="http://schemas.microsoft.com/office/word/2010/wordml" w14:paraId="29A9D5FA" wp14:textId="77777777">
      <w:r>
        <w:t xml:space="preserve">  - Depth 20: Marginal improvement (97.2%), higher variance</w:t>
      </w:r>
    </w:p>
    <w:p xmlns:wp14="http://schemas.microsoft.com/office/word/2010/wordml" w14:paraId="53729118" wp14:textId="77777777">
      <w:r>
        <w:t xml:space="preserve">  - Depth 25: Overfitting (98% train, 95% test)</w:t>
      </w:r>
    </w:p>
    <w:p xmlns:wp14="http://schemas.microsoft.com/office/word/2010/wordml" w14:paraId="49E398E2" wp14:textId="77777777"/>
    <w:p xmlns:wp14="http://schemas.microsoft.com/office/word/2010/wordml" w14:paraId="65AA2E4B" wp14:textId="77777777">
      <w:r>
        <w:t>min_samples_split=10:</w:t>
      </w:r>
    </w:p>
    <w:p xmlns:wp14="http://schemas.microsoft.com/office/word/2010/wordml" w14:paraId="1C118493" wp14:textId="77777777">
      <w:pPr>
        <w:pStyle w:val="ListBullet"/>
      </w:pPr>
      <w:r>
        <w:t>Purpose: Prevent leaf nodes with too few samples</w:t>
      </w:r>
    </w:p>
    <w:p xmlns:wp14="http://schemas.microsoft.com/office/word/2010/wordml" w14:paraId="08AC03AC" wp14:textId="77777777">
      <w:pPr>
        <w:pStyle w:val="ListBullet"/>
      </w:pPr>
      <w:r>
        <w:t>Rationale:</w:t>
      </w:r>
    </w:p>
    <w:p xmlns:wp14="http://schemas.microsoft.com/office/word/2010/wordml" w14:paraId="06330066" wp14:textId="77777777">
      <w:r>
        <w:t xml:space="preserve">  - Default = 2 creates many tiny leaves</w:t>
      </w:r>
    </w:p>
    <w:p xmlns:wp14="http://schemas.microsoft.com/office/word/2010/wordml" w14:paraId="2EF8EA65" wp14:textId="77777777">
      <w:r>
        <w:t xml:space="preserve">  - Value 10 requires statistical significance</w:t>
      </w:r>
    </w:p>
    <w:p xmlns:wp14="http://schemas.microsoft.com/office/word/2010/wordml" w14:paraId="2DAF706E" wp14:textId="77777777">
      <w:pPr>
        <w:pStyle w:val="ListBullet"/>
      </w:pPr>
      <w:r>
        <w:t>Tuning: Tested values 2, 5, 10, 20</w:t>
      </w:r>
    </w:p>
    <w:p xmlns:wp14="http://schemas.microsoft.com/office/word/2010/wordml" w14:paraId="77646B41" wp14:textId="77777777">
      <w:r>
        <w:t xml:space="preserve">  - Value 2: Overfitting, noisy leaves</w:t>
      </w:r>
    </w:p>
    <w:p xmlns:wp14="http://schemas.microsoft.com/office/word/2010/wordml" w14:paraId="572F79F2" wp14:textId="77777777">
      <w:r>
        <w:t xml:space="preserve">  - Value 10: Good balance</w:t>
      </w:r>
    </w:p>
    <w:p xmlns:wp14="http://schemas.microsoft.com/office/word/2010/wordml" w14:paraId="064C9AFE" wp14:textId="77777777">
      <w:r>
        <w:t xml:space="preserve">  - Value 20: Underfitting</w:t>
      </w:r>
    </w:p>
    <w:p xmlns:wp14="http://schemas.microsoft.com/office/word/2010/wordml" w14:paraId="16287F21" wp14:textId="77777777"/>
    <w:p xmlns:wp14="http://schemas.microsoft.com/office/word/2010/wordml" w14:paraId="62F2FBF5" wp14:textId="77777777">
      <w:r>
        <w:t>random_state=42:</w:t>
      </w:r>
    </w:p>
    <w:p xmlns:wp14="http://schemas.microsoft.com/office/word/2010/wordml" w14:paraId="209EEC37" wp14:textId="77777777">
      <w:pPr>
        <w:pStyle w:val="ListBullet"/>
      </w:pPr>
      <w:r>
        <w:t>Purpose: Reproducibility</w:t>
      </w:r>
    </w:p>
    <w:p xmlns:wp14="http://schemas.microsoft.com/office/word/2010/wordml" w14:paraId="066E91B2" wp14:textId="77777777">
      <w:pPr>
        <w:pStyle w:val="ListBullet"/>
      </w:pPr>
      <w:r>
        <w:t>Rationale: Ensures consistent results across runs</w:t>
      </w:r>
    </w:p>
    <w:p xmlns:wp14="http://schemas.microsoft.com/office/word/2010/wordml" w14:paraId="5BE93A62" wp14:textId="77777777"/>
    <w:p xmlns:wp14="http://schemas.microsoft.com/office/word/2010/wordml" w14:paraId="2A43D0F3" wp14:textId="77777777">
      <w:pPr>
        <w:pStyle w:val="Heading3"/>
      </w:pPr>
      <w:r>
        <w:t>6.3 Training Process</w:t>
      </w:r>
    </w:p>
    <w:p xmlns:wp14="http://schemas.microsoft.com/office/word/2010/wordml" w14:paraId="384BA73E" wp14:textId="77777777"/>
    <w:p xmlns:wp14="http://schemas.microsoft.com/office/word/2010/wordml" w14:paraId="5EBD1BB8" wp14:textId="77777777">
      <w:pPr>
        <w:pStyle w:val="IntenseQuote"/>
      </w:pPr>
      <w:r>
        <w:t># Fit model on balanced training data</w:t>
      </w:r>
      <w:r>
        <w:br/>
      </w:r>
      <w:r>
        <w:t>dt.fit(X_train_balanced, y_train_balanced)</w:t>
      </w:r>
      <w:r>
        <w:br/>
      </w:r>
      <w:r>
        <w:br/>
      </w:r>
      <w:r>
        <w:t># Training metrics</w:t>
      </w:r>
      <w:r>
        <w:br/>
      </w:r>
      <w:r>
        <w:t>train_pred = dt.predict(X_train_balanced)</w:t>
      </w:r>
      <w:r>
        <w:br/>
      </w:r>
      <w:r>
        <w:t>train_accuracy = accuracy_score(y_train_balanced, train_pred)</w:t>
      </w:r>
      <w:r>
        <w:br/>
      </w:r>
      <w:r>
        <w:t>print(f"Training Accuracy: {train_accuracy:.4f}")  # ~0.9850</w:t>
      </w:r>
      <w:r>
        <w:br/>
      </w:r>
      <w:r>
        <w:br/>
      </w:r>
      <w:r>
        <w:t># Feature importances</w:t>
      </w:r>
      <w:r>
        <w:br/>
      </w:r>
      <w:r>
        <w:t>importances = dt.feature_importances_</w:t>
      </w:r>
    </w:p>
    <w:p xmlns:wp14="http://schemas.microsoft.com/office/word/2010/wordml" w:rsidP="5175D72B" w14:paraId="132303D4" wp14:noSpellErr="1" wp14:textId="7300866D">
      <w:pPr>
        <w:pStyle w:val="Normal"/>
      </w:pPr>
    </w:p>
    <w:p w:rsidR="5175D72B" w:rsidP="5175D72B" w:rsidRDefault="5175D72B" w14:paraId="6B6F9060" w14:textId="7CC5B40A">
      <w:pPr>
        <w:pStyle w:val="Normal"/>
      </w:pPr>
    </w:p>
    <w:p xmlns:wp14="http://schemas.microsoft.com/office/word/2010/wordml" w14:paraId="7D34F5C7" wp14:textId="77777777"/>
    <w:p xmlns:wp14="http://schemas.microsoft.com/office/word/2010/wordml" w14:paraId="34D592A8" wp14:textId="77777777">
      <w:pPr>
        <w:pStyle w:val="Heading3"/>
      </w:pPr>
      <w:r>
        <w:t>6.4 Model Complexity</w:t>
      </w:r>
    </w:p>
    <w:p xmlns:wp14="http://schemas.microsoft.com/office/word/2010/wordml" w14:paraId="0B4020A7" wp14:textId="77777777"/>
    <w:p xmlns:wp14="http://schemas.microsoft.com/office/word/2010/wordml" w14:paraId="748DFD69" wp14:textId="77777777">
      <w:r>
        <w:t>Tree Statistics:</w:t>
      </w:r>
    </w:p>
    <w:p xmlns:wp14="http://schemas.microsoft.com/office/word/2010/wordml" w14:paraId="0B1A7DBB" wp14:textId="77777777">
      <w:pPr>
        <w:pStyle w:val="ListBullet"/>
      </w:pPr>
      <w:r>
        <w:t>Number of nodes: ~8,500</w:t>
      </w:r>
    </w:p>
    <w:p xmlns:wp14="http://schemas.microsoft.com/office/word/2010/wordml" w14:paraId="4113D6F3" wp14:textId="77777777">
      <w:pPr>
        <w:pStyle w:val="ListBullet"/>
      </w:pPr>
      <w:r>
        <w:t>Number of leaves: ~4,250</w:t>
      </w:r>
    </w:p>
    <w:p xmlns:wp14="http://schemas.microsoft.com/office/word/2010/wordml" w14:paraId="232B8066" wp14:noSpellErr="1" wp14:textId="40722A2A">
      <w:pPr>
        <w:pStyle w:val="ListBullet"/>
        <w:rPr/>
      </w:pPr>
      <w:r w:rsidR="5175D72B">
        <w:rPr/>
        <w:t xml:space="preserve">Max actual depth: 15 </w:t>
      </w:r>
    </w:p>
    <w:p xmlns:wp14="http://schemas.microsoft.com/office/word/2010/wordml" w14:paraId="1D7B270A" wp14:textId="77777777"/>
    <w:p xmlns:wp14="http://schemas.microsoft.com/office/word/2010/wordml" w14:paraId="7BF89C2B" wp14:noSpellErr="1" wp14:textId="41A83E99">
      <w:r w:rsidR="5175D72B">
        <w:rPr/>
        <w:t>______________________________________________________________________________</w:t>
      </w:r>
    </w:p>
    <w:p xmlns:wp14="http://schemas.microsoft.com/office/word/2010/wordml" w14:paraId="4F904CB7" wp14:textId="77777777"/>
    <w:p xmlns:wp14="http://schemas.microsoft.com/office/word/2010/wordml" w14:paraId="4215FDA3" wp14:textId="77777777">
      <w:pPr>
        <w:pStyle w:val="Heading2"/>
      </w:pPr>
      <w:r>
        <w:t>7. EVALUATION METRICS &amp; RESULTS</w:t>
      </w:r>
    </w:p>
    <w:p xmlns:wp14="http://schemas.microsoft.com/office/word/2010/wordml" w14:paraId="06971CD3" wp14:textId="77777777"/>
    <w:p xmlns:wp14="http://schemas.microsoft.com/office/word/2010/wordml" w14:paraId="20140C52" wp14:textId="77777777">
      <w:pPr>
        <w:pStyle w:val="Heading3"/>
      </w:pPr>
      <w:r>
        <w:t>7.1 Evaluation Metrics</w:t>
      </w:r>
    </w:p>
    <w:p xmlns:wp14="http://schemas.microsoft.com/office/word/2010/wordml" w14:paraId="2A1F701D" wp14:textId="77777777"/>
    <w:p xmlns:wp14="http://schemas.microsoft.com/office/word/2010/wordml" w14:paraId="49C697F5" wp14:textId="77777777">
      <w:r>
        <w:t>1. Accuracy:</w:t>
      </w:r>
    </w:p>
    <w:p xmlns:wp14="http://schemas.microsoft.com/office/word/2010/wordml" w14:paraId="42A3839A" wp14:textId="77777777">
      <w:pPr>
        <w:pStyle w:val="IntenseQuote"/>
      </w:pPr>
      <w:r>
        <w:t>Accuracy = (TP + TN) / (TP + TN + FP + FN)</w:t>
      </w:r>
    </w:p>
    <w:p xmlns:wp14="http://schemas.microsoft.com/office/word/2010/wordml" w14:paraId="65E29C9E" wp14:textId="77777777">
      <w:r>
        <w:t>Use: Overall correctness measure</w:t>
      </w:r>
    </w:p>
    <w:p xmlns:wp14="http://schemas.microsoft.com/office/word/2010/wordml" w14:paraId="03EFCA41" wp14:textId="77777777"/>
    <w:p xmlns:wp14="http://schemas.microsoft.com/office/word/2010/wordml" w14:paraId="23F1333C" wp14:textId="77777777">
      <w:r>
        <w:t>2. Precision:</w:t>
      </w:r>
    </w:p>
    <w:p xmlns:wp14="http://schemas.microsoft.com/office/word/2010/wordml" w14:paraId="7511FF6F" wp14:textId="77777777">
      <w:pPr>
        <w:pStyle w:val="IntenseQuote"/>
      </w:pPr>
      <w:r>
        <w:t>Precision = TP / (TP + FP)</w:t>
      </w:r>
    </w:p>
    <w:p xmlns:wp14="http://schemas.microsoft.com/office/word/2010/wordml" w14:paraId="01EA8CD7" wp14:textId="77777777">
      <w:r>
        <w:t>Use: Among predicted attacks, how many are correct</w:t>
      </w:r>
    </w:p>
    <w:p xmlns:wp14="http://schemas.microsoft.com/office/word/2010/wordml" w14:paraId="5EAA44D0" wp14:textId="77777777">
      <w:r>
        <w:t>Critical for: Minimizing false alarms</w:t>
      </w:r>
    </w:p>
    <w:p xmlns:wp14="http://schemas.microsoft.com/office/word/2010/wordml" w14:paraId="5F96A722" wp14:textId="77777777"/>
    <w:p xmlns:wp14="http://schemas.microsoft.com/office/word/2010/wordml" w14:paraId="42D77429" wp14:textId="77777777">
      <w:r>
        <w:t>3. Recall (Sensitivity):</w:t>
      </w:r>
    </w:p>
    <w:p xmlns:wp14="http://schemas.microsoft.com/office/word/2010/wordml" w14:paraId="20652727" wp14:textId="77777777">
      <w:pPr>
        <w:pStyle w:val="IntenseQuote"/>
      </w:pPr>
      <w:r>
        <w:t>Recall = TP / (TP + FN)</w:t>
      </w:r>
    </w:p>
    <w:p xmlns:wp14="http://schemas.microsoft.com/office/word/2010/wordml" w14:paraId="561BC4C9" wp14:textId="77777777">
      <w:r>
        <w:t>Use: Among actual attacks, how many detected</w:t>
      </w:r>
    </w:p>
    <w:p xmlns:wp14="http://schemas.microsoft.com/office/word/2010/wordml" w14:paraId="639F3499" wp14:textId="77777777">
      <w:r>
        <w:t>Critical for: Catching all attacks</w:t>
      </w:r>
    </w:p>
    <w:p xmlns:wp14="http://schemas.microsoft.com/office/word/2010/wordml" w14:paraId="5B95CD12" wp14:textId="77777777"/>
    <w:p xmlns:wp14="http://schemas.microsoft.com/office/word/2010/wordml" w14:paraId="18F11EAA" wp14:textId="77777777">
      <w:r>
        <w:t>4. F1-Score:</w:t>
      </w:r>
    </w:p>
    <w:p xmlns:wp14="http://schemas.microsoft.com/office/word/2010/wordml" w14:paraId="5E5BAB4C" wp14:textId="77777777">
      <w:pPr>
        <w:pStyle w:val="IntenseQuote"/>
      </w:pPr>
      <w:r>
        <w:t>F1 = 2 × (Precision × Recall) / (Precision + Recall)</w:t>
      </w:r>
    </w:p>
    <w:p xmlns:wp14="http://schemas.microsoft.com/office/word/2010/wordml" w14:paraId="43017386" wp14:textId="77777777">
      <w:r>
        <w:t>Use: Harmonic mean, balances precision and recall</w:t>
      </w:r>
    </w:p>
    <w:p xmlns:wp14="http://schemas.microsoft.com/office/word/2010/wordml" w14:paraId="5220BBB2" wp14:textId="77777777"/>
    <w:p xmlns:wp14="http://schemas.microsoft.com/office/word/2010/wordml" w14:paraId="3B3EB0A3" wp14:textId="77777777">
      <w:r>
        <w:t>5. Confusion Matrix:</w:t>
      </w:r>
    </w:p>
    <w:p xmlns:wp14="http://schemas.microsoft.com/office/word/2010/wordml" w14:paraId="311F40F1" wp14:textId="77777777">
      <w:pPr>
        <w:pStyle w:val="ListBullet"/>
      </w:pPr>
      <w:r>
        <w:t>Visual representation of predictions vs actual</w:t>
      </w:r>
    </w:p>
    <w:p xmlns:wp14="http://schemas.microsoft.com/office/word/2010/wordml" w14:paraId="2E1AFAB7" wp14:textId="77777777">
      <w:pPr>
        <w:pStyle w:val="ListBullet"/>
      </w:pPr>
      <w:r>
        <w:t>Diagonal = correct predictions</w:t>
      </w:r>
    </w:p>
    <w:p xmlns:wp14="http://schemas.microsoft.com/office/word/2010/wordml" w14:paraId="350EEEDA" wp14:textId="77777777">
      <w:pPr>
        <w:pStyle w:val="ListBullet"/>
      </w:pPr>
      <w:r>
        <w:t>Off-diagonal = misclassifications</w:t>
      </w:r>
    </w:p>
    <w:p xmlns:wp14="http://schemas.microsoft.com/office/word/2010/wordml" w14:paraId="13CB595B" wp14:textId="77777777"/>
    <w:p xmlns:wp14="http://schemas.microsoft.com/office/word/2010/wordml" w14:paraId="13FB5656" wp14:textId="77777777">
      <w:pPr>
        <w:pStyle w:val="Heading3"/>
      </w:pPr>
      <w:r>
        <w:t>7.2 Results Summary</w:t>
      </w:r>
    </w:p>
    <w:p xmlns:wp14="http://schemas.microsoft.com/office/word/2010/wordml" w14:paraId="6D9C8D39" wp14:textId="77777777"/>
    <w:p xmlns:wp14="http://schemas.microsoft.com/office/word/2010/wordml" w14:paraId="77F1C218" wp14:textId="77777777">
      <w:r>
        <w:t>Overall Performance:</w:t>
      </w:r>
    </w:p>
    <w:p xmlns:wp14="http://schemas.microsoft.com/office/word/2010/wordml" w14:paraId="67973E4D" wp14:textId="77777777">
      <w:pPr>
        <w:pStyle w:val="ListBullet"/>
      </w:pPr>
      <w:r>
        <w:t>Accuracy: 97.2%</w:t>
      </w:r>
    </w:p>
    <w:p xmlns:wp14="http://schemas.microsoft.com/office/word/2010/wordml" w14:paraId="4AB5DF8B" wp14:textId="77777777">
      <w:pPr>
        <w:pStyle w:val="ListBullet"/>
      </w:pPr>
      <w:r>
        <w:t>Macro-average Precision: 91.3%</w:t>
      </w:r>
    </w:p>
    <w:p xmlns:wp14="http://schemas.microsoft.com/office/word/2010/wordml" w14:paraId="01B9603F" wp14:textId="77777777">
      <w:pPr>
        <w:pStyle w:val="ListBullet"/>
      </w:pPr>
      <w:r>
        <w:t>Macro-average Recall: 89.7%</w:t>
      </w:r>
    </w:p>
    <w:p xmlns:wp14="http://schemas.microsoft.com/office/word/2010/wordml" w14:paraId="0A930E0B" wp14:textId="77777777">
      <w:pPr>
        <w:pStyle w:val="ListBullet"/>
      </w:pPr>
      <w:r>
        <w:t>Macro-average F1-Score: 90.5%</w:t>
      </w:r>
    </w:p>
    <w:p xmlns:wp14="http://schemas.microsoft.com/office/word/2010/wordml" w14:paraId="675E05EE" wp14:textId="77777777"/>
    <w:p xmlns:wp14="http://schemas.microsoft.com/office/word/2010/wordml" w14:paraId="51C4DB48" wp14:textId="77777777">
      <w:r>
        <w:t>Classification Report (Sample):</w:t>
      </w:r>
    </w:p>
    <w:p xmlns:wp14="http://schemas.microsoft.com/office/word/2010/wordml" w14:paraId="2FC17F8B" wp14:textId="77777777"/>
    <w:tbl>
      <w:tblPr>
        <w:tblStyle w:val="LightGrid-Accent1"/>
        <w:tblW w:w="0" w:type="auto"/>
        <w:tblLook w:val="04A0" w:firstRow="1" w:lastRow="0" w:firstColumn="1" w:lastColumn="0" w:noHBand="0" w:noVBand="1"/>
      </w:tblPr>
      <w:tblGrid>
        <w:gridCol w:w="1728"/>
        <w:gridCol w:w="1728"/>
        <w:gridCol w:w="1728"/>
        <w:gridCol w:w="1728"/>
        <w:gridCol w:w="1728"/>
      </w:tblGrid>
      <w:tr xmlns:wp14="http://schemas.microsoft.com/office/word/2010/wordml" w14:paraId="1A9D02F4" wp14:textId="77777777">
        <w:tc>
          <w:tcPr>
            <w:tcW w:w="1728" w:type="dxa"/>
          </w:tcPr>
          <w:p w14:paraId="23C96FB3" wp14:textId="77777777">
            <w:r>
              <w:rPr>
                <w:b/>
              </w:rPr>
              <w:t>Attack Type</w:t>
            </w:r>
          </w:p>
        </w:tc>
        <w:tc>
          <w:tcPr>
            <w:tcW w:w="1728" w:type="dxa"/>
          </w:tcPr>
          <w:p w14:paraId="58A22C38" wp14:textId="77777777">
            <w:r>
              <w:rPr>
                <w:b/>
              </w:rPr>
              <w:t>Precision</w:t>
            </w:r>
          </w:p>
        </w:tc>
        <w:tc>
          <w:tcPr>
            <w:tcW w:w="1728" w:type="dxa"/>
          </w:tcPr>
          <w:p w14:paraId="503ADADA" wp14:textId="77777777">
            <w:r>
              <w:rPr>
                <w:b/>
              </w:rPr>
              <w:t>Recall</w:t>
            </w:r>
          </w:p>
        </w:tc>
        <w:tc>
          <w:tcPr>
            <w:tcW w:w="1728" w:type="dxa"/>
          </w:tcPr>
          <w:p w14:paraId="46096614" wp14:textId="77777777">
            <w:r>
              <w:rPr>
                <w:b/>
              </w:rPr>
              <w:t>F1-Score</w:t>
            </w:r>
          </w:p>
        </w:tc>
        <w:tc>
          <w:tcPr>
            <w:tcW w:w="1728" w:type="dxa"/>
          </w:tcPr>
          <w:p w14:paraId="6FB3809D" wp14:textId="77777777">
            <w:r>
              <w:rPr>
                <w:b/>
              </w:rPr>
              <w:t>Support</w:t>
            </w:r>
          </w:p>
        </w:tc>
      </w:tr>
      <w:tr xmlns:wp14="http://schemas.microsoft.com/office/word/2010/wordml" w14:paraId="6CAEC0D2" wp14:textId="77777777">
        <w:tc>
          <w:tcPr>
            <w:tcW w:w="1728" w:type="dxa"/>
          </w:tcPr>
          <w:p w14:paraId="246906D4" wp14:textId="77777777">
            <w:r>
              <w:t>normal</w:t>
            </w:r>
          </w:p>
        </w:tc>
        <w:tc>
          <w:tcPr>
            <w:tcW w:w="1728" w:type="dxa"/>
          </w:tcPr>
          <w:p w14:paraId="018BDB7B" wp14:textId="77777777">
            <w:r>
              <w:t>0.82</w:t>
            </w:r>
          </w:p>
        </w:tc>
        <w:tc>
          <w:tcPr>
            <w:tcW w:w="1728" w:type="dxa"/>
          </w:tcPr>
          <w:p w14:paraId="50AAB368" wp14:textId="77777777">
            <w:r>
              <w:t>0.96</w:t>
            </w:r>
          </w:p>
        </w:tc>
        <w:tc>
          <w:tcPr>
            <w:tcW w:w="1728" w:type="dxa"/>
          </w:tcPr>
          <w:p w14:paraId="7684ABC5" wp14:textId="77777777">
            <w:r>
              <w:t>0.88</w:t>
            </w:r>
          </w:p>
        </w:tc>
        <w:tc>
          <w:tcPr>
            <w:tcW w:w="1728" w:type="dxa"/>
          </w:tcPr>
          <w:p w14:paraId="7B40225E" wp14:textId="77777777">
            <w:r>
              <w:t>5000</w:t>
            </w:r>
          </w:p>
        </w:tc>
      </w:tr>
      <w:tr xmlns:wp14="http://schemas.microsoft.com/office/word/2010/wordml" w14:paraId="5D5C22D5" wp14:textId="77777777">
        <w:tc>
          <w:tcPr>
            <w:tcW w:w="1728" w:type="dxa"/>
          </w:tcPr>
          <w:p w14:paraId="18F80FB2" wp14:textId="77777777">
            <w:r>
              <w:t>back</w:t>
            </w:r>
          </w:p>
        </w:tc>
        <w:tc>
          <w:tcPr>
            <w:tcW w:w="1728" w:type="dxa"/>
          </w:tcPr>
          <w:p w14:paraId="0881DDEC" wp14:textId="77777777">
            <w:r>
              <w:t>0.95</w:t>
            </w:r>
          </w:p>
        </w:tc>
        <w:tc>
          <w:tcPr>
            <w:tcW w:w="1728" w:type="dxa"/>
          </w:tcPr>
          <w:p w14:paraId="02F4558A" wp14:textId="77777777">
            <w:r>
              <w:t>0.93</w:t>
            </w:r>
          </w:p>
        </w:tc>
        <w:tc>
          <w:tcPr>
            <w:tcW w:w="1728" w:type="dxa"/>
          </w:tcPr>
          <w:p w14:paraId="6E9FC81F" wp14:textId="77777777">
            <w:r>
              <w:t>0.94</w:t>
            </w:r>
          </w:p>
        </w:tc>
        <w:tc>
          <w:tcPr>
            <w:tcW w:w="1728" w:type="dxa"/>
          </w:tcPr>
          <w:p w14:paraId="44D6C1C9" wp14:textId="77777777">
            <w:r>
              <w:t>5000</w:t>
            </w:r>
          </w:p>
        </w:tc>
      </w:tr>
      <w:tr xmlns:wp14="http://schemas.microsoft.com/office/word/2010/wordml" w14:paraId="5F7DA833" wp14:textId="77777777">
        <w:tc>
          <w:tcPr>
            <w:tcW w:w="1728" w:type="dxa"/>
          </w:tcPr>
          <w:p w14:paraId="637C532F" wp14:textId="77777777">
            <w:r>
              <w:t>buffer_overflow</w:t>
            </w:r>
          </w:p>
        </w:tc>
        <w:tc>
          <w:tcPr>
            <w:tcW w:w="1728" w:type="dxa"/>
          </w:tcPr>
          <w:p w14:paraId="54BCAFDD" wp14:textId="77777777">
            <w:r>
              <w:t>0.78</w:t>
            </w:r>
          </w:p>
        </w:tc>
        <w:tc>
          <w:tcPr>
            <w:tcW w:w="1728" w:type="dxa"/>
          </w:tcPr>
          <w:p w14:paraId="231CD64E" wp14:textId="77777777">
            <w:r>
              <w:t>0.65</w:t>
            </w:r>
          </w:p>
        </w:tc>
        <w:tc>
          <w:tcPr>
            <w:tcW w:w="1728" w:type="dxa"/>
          </w:tcPr>
          <w:p w14:paraId="1164EB6E" wp14:textId="77777777">
            <w:r>
              <w:t>0.71</w:t>
            </w:r>
          </w:p>
        </w:tc>
        <w:tc>
          <w:tcPr>
            <w:tcW w:w="1728" w:type="dxa"/>
          </w:tcPr>
          <w:p w14:paraId="3236D142" wp14:textId="77777777">
            <w:r>
              <w:t>5000</w:t>
            </w:r>
          </w:p>
        </w:tc>
      </w:tr>
      <w:tr xmlns:wp14="http://schemas.microsoft.com/office/word/2010/wordml" w14:paraId="629560EB" wp14:textId="77777777">
        <w:tc>
          <w:tcPr>
            <w:tcW w:w="1728" w:type="dxa"/>
          </w:tcPr>
          <w:p w14:paraId="0B2FDAE2" wp14:textId="77777777">
            <w:r>
              <w:t>ftp_write</w:t>
            </w:r>
          </w:p>
        </w:tc>
        <w:tc>
          <w:tcPr>
            <w:tcW w:w="1728" w:type="dxa"/>
          </w:tcPr>
          <w:p w14:paraId="6C3AAC9C" wp14:textId="77777777">
            <w:r>
              <w:t>0.88</w:t>
            </w:r>
          </w:p>
        </w:tc>
        <w:tc>
          <w:tcPr>
            <w:tcW w:w="1728" w:type="dxa"/>
          </w:tcPr>
          <w:p w14:paraId="2C2E5AD3" wp14:textId="77777777">
            <w:r>
              <w:t>0.82</w:t>
            </w:r>
          </w:p>
        </w:tc>
        <w:tc>
          <w:tcPr>
            <w:tcW w:w="1728" w:type="dxa"/>
          </w:tcPr>
          <w:p w14:paraId="35DADC90" wp14:textId="77777777">
            <w:r>
              <w:t>0.85</w:t>
            </w:r>
          </w:p>
        </w:tc>
        <w:tc>
          <w:tcPr>
            <w:tcW w:w="1728" w:type="dxa"/>
          </w:tcPr>
          <w:p w14:paraId="74D358FE" wp14:textId="77777777">
            <w:r>
              <w:t>5000</w:t>
            </w:r>
          </w:p>
        </w:tc>
      </w:tr>
      <w:tr xmlns:wp14="http://schemas.microsoft.com/office/word/2010/wordml" w14:paraId="5E3029B0" wp14:textId="77777777">
        <w:tc>
          <w:tcPr>
            <w:tcW w:w="1728" w:type="dxa"/>
          </w:tcPr>
          <w:p w14:paraId="292BC974" wp14:textId="77777777">
            <w:r>
              <w:t>guess_passwd</w:t>
            </w:r>
          </w:p>
        </w:tc>
        <w:tc>
          <w:tcPr>
            <w:tcW w:w="1728" w:type="dxa"/>
          </w:tcPr>
          <w:p w14:paraId="4D29471E" wp14:textId="77777777">
            <w:r>
              <w:t>0.91</w:t>
            </w:r>
          </w:p>
        </w:tc>
        <w:tc>
          <w:tcPr>
            <w:tcW w:w="1728" w:type="dxa"/>
          </w:tcPr>
          <w:p w14:paraId="56D9AFFD" wp14:textId="77777777">
            <w:r>
              <w:t>0.87</w:t>
            </w:r>
          </w:p>
        </w:tc>
        <w:tc>
          <w:tcPr>
            <w:tcW w:w="1728" w:type="dxa"/>
          </w:tcPr>
          <w:p w14:paraId="3DB18438" wp14:textId="77777777">
            <w:r>
              <w:t>0.89</w:t>
            </w:r>
          </w:p>
        </w:tc>
        <w:tc>
          <w:tcPr>
            <w:tcW w:w="1728" w:type="dxa"/>
          </w:tcPr>
          <w:p w14:paraId="50BC7596" wp14:textId="77777777">
            <w:r>
              <w:t>5000</w:t>
            </w:r>
          </w:p>
        </w:tc>
      </w:tr>
      <w:tr xmlns:wp14="http://schemas.microsoft.com/office/word/2010/wordml" w14:paraId="2F24A9A3" wp14:textId="77777777">
        <w:tc>
          <w:tcPr>
            <w:tcW w:w="1728" w:type="dxa"/>
          </w:tcPr>
          <w:p w14:paraId="2FE7C58E" wp14:textId="77777777">
            <w:r>
              <w:t>imap</w:t>
            </w:r>
          </w:p>
        </w:tc>
        <w:tc>
          <w:tcPr>
            <w:tcW w:w="1728" w:type="dxa"/>
          </w:tcPr>
          <w:p w14:paraId="5C5F905F" wp14:textId="77777777">
            <w:r>
              <w:t>0.89</w:t>
            </w:r>
          </w:p>
        </w:tc>
        <w:tc>
          <w:tcPr>
            <w:tcW w:w="1728" w:type="dxa"/>
          </w:tcPr>
          <w:p w14:paraId="6F771348" wp14:textId="77777777">
            <w:r>
              <w:t>0.91</w:t>
            </w:r>
          </w:p>
        </w:tc>
        <w:tc>
          <w:tcPr>
            <w:tcW w:w="1728" w:type="dxa"/>
          </w:tcPr>
          <w:p w14:paraId="0CFC6BE9" wp14:textId="77777777">
            <w:r>
              <w:t>0.90</w:t>
            </w:r>
          </w:p>
        </w:tc>
        <w:tc>
          <w:tcPr>
            <w:tcW w:w="1728" w:type="dxa"/>
          </w:tcPr>
          <w:p w14:paraId="497647B4" wp14:textId="77777777">
            <w:r>
              <w:t>5000</w:t>
            </w:r>
          </w:p>
        </w:tc>
      </w:tr>
      <w:tr xmlns:wp14="http://schemas.microsoft.com/office/word/2010/wordml" w14:paraId="0D2E0B57" wp14:textId="77777777">
        <w:tc>
          <w:tcPr>
            <w:tcW w:w="1728" w:type="dxa"/>
          </w:tcPr>
          <w:p w14:paraId="49504086" wp14:textId="77777777">
            <w:r>
              <w:t>ipsweep</w:t>
            </w:r>
          </w:p>
        </w:tc>
        <w:tc>
          <w:tcPr>
            <w:tcW w:w="1728" w:type="dxa"/>
          </w:tcPr>
          <w:p w14:paraId="27C4148F" wp14:textId="77777777">
            <w:r>
              <w:t>0.96</w:t>
            </w:r>
          </w:p>
        </w:tc>
        <w:tc>
          <w:tcPr>
            <w:tcW w:w="1728" w:type="dxa"/>
          </w:tcPr>
          <w:p w14:paraId="793764BA" wp14:textId="77777777">
            <w:r>
              <w:t>0.98</w:t>
            </w:r>
          </w:p>
        </w:tc>
        <w:tc>
          <w:tcPr>
            <w:tcW w:w="1728" w:type="dxa"/>
          </w:tcPr>
          <w:p w14:paraId="67467105" wp14:textId="77777777">
            <w:r>
              <w:t>0.97</w:t>
            </w:r>
          </w:p>
        </w:tc>
        <w:tc>
          <w:tcPr>
            <w:tcW w:w="1728" w:type="dxa"/>
          </w:tcPr>
          <w:p w14:paraId="66344AFF" wp14:textId="77777777">
            <w:r>
              <w:t>5000</w:t>
            </w:r>
          </w:p>
        </w:tc>
      </w:tr>
      <w:tr xmlns:wp14="http://schemas.microsoft.com/office/word/2010/wordml" w14:paraId="22B1029C" wp14:textId="77777777">
        <w:tc>
          <w:tcPr>
            <w:tcW w:w="1728" w:type="dxa"/>
          </w:tcPr>
          <w:p w14:paraId="4D61324E" wp14:textId="77777777">
            <w:r>
              <w:t>land</w:t>
            </w:r>
          </w:p>
        </w:tc>
        <w:tc>
          <w:tcPr>
            <w:tcW w:w="1728" w:type="dxa"/>
          </w:tcPr>
          <w:p w14:paraId="5F663E9A" wp14:textId="77777777">
            <w:r>
              <w:t>0.99</w:t>
            </w:r>
          </w:p>
        </w:tc>
        <w:tc>
          <w:tcPr>
            <w:tcW w:w="1728" w:type="dxa"/>
          </w:tcPr>
          <w:p w14:paraId="6C492BBF" wp14:textId="77777777">
            <w:r>
              <w:t>0.97</w:t>
            </w:r>
          </w:p>
        </w:tc>
        <w:tc>
          <w:tcPr>
            <w:tcW w:w="1728" w:type="dxa"/>
          </w:tcPr>
          <w:p w14:paraId="56B30EA2" wp14:textId="77777777">
            <w:r>
              <w:t>0.98</w:t>
            </w:r>
          </w:p>
        </w:tc>
        <w:tc>
          <w:tcPr>
            <w:tcW w:w="1728" w:type="dxa"/>
          </w:tcPr>
          <w:p w14:paraId="425FE197" wp14:textId="77777777">
            <w:r>
              <w:t>5000</w:t>
            </w:r>
          </w:p>
        </w:tc>
      </w:tr>
      <w:tr xmlns:wp14="http://schemas.microsoft.com/office/word/2010/wordml" w14:paraId="403871E6" wp14:textId="77777777">
        <w:tc>
          <w:tcPr>
            <w:tcW w:w="1728" w:type="dxa"/>
          </w:tcPr>
          <w:p w14:paraId="35DBE130" wp14:textId="77777777">
            <w:r>
              <w:t>loadmodule</w:t>
            </w:r>
          </w:p>
        </w:tc>
        <w:tc>
          <w:tcPr>
            <w:tcW w:w="1728" w:type="dxa"/>
          </w:tcPr>
          <w:p w14:paraId="5E1FABF7" wp14:textId="77777777">
            <w:r>
              <w:t>0.81</w:t>
            </w:r>
          </w:p>
        </w:tc>
        <w:tc>
          <w:tcPr>
            <w:tcW w:w="1728" w:type="dxa"/>
          </w:tcPr>
          <w:p w14:paraId="67FC2C09" wp14:textId="77777777">
            <w:r>
              <w:t>0.73</w:t>
            </w:r>
          </w:p>
        </w:tc>
        <w:tc>
          <w:tcPr>
            <w:tcW w:w="1728" w:type="dxa"/>
          </w:tcPr>
          <w:p w14:paraId="67109DA4" wp14:textId="77777777">
            <w:r>
              <w:t>0.77</w:t>
            </w:r>
          </w:p>
        </w:tc>
        <w:tc>
          <w:tcPr>
            <w:tcW w:w="1728" w:type="dxa"/>
          </w:tcPr>
          <w:p w14:paraId="2ACBAC76" wp14:textId="77777777">
            <w:r>
              <w:t>5000</w:t>
            </w:r>
          </w:p>
        </w:tc>
      </w:tr>
      <w:tr xmlns:wp14="http://schemas.microsoft.com/office/word/2010/wordml" w14:paraId="6F568375" wp14:textId="77777777">
        <w:tc>
          <w:tcPr>
            <w:tcW w:w="1728" w:type="dxa"/>
          </w:tcPr>
          <w:p w14:paraId="1E14641F" wp14:textId="77777777">
            <w:r>
              <w:t>neptune</w:t>
            </w:r>
          </w:p>
        </w:tc>
        <w:tc>
          <w:tcPr>
            <w:tcW w:w="1728" w:type="dxa"/>
          </w:tcPr>
          <w:p w14:paraId="4B53AA1B" wp14:textId="77777777">
            <w:r>
              <w:t>0.98</w:t>
            </w:r>
          </w:p>
        </w:tc>
        <w:tc>
          <w:tcPr>
            <w:tcW w:w="1728" w:type="dxa"/>
          </w:tcPr>
          <w:p w14:paraId="570DD707" wp14:textId="77777777">
            <w:r>
              <w:t>0.99</w:t>
            </w:r>
          </w:p>
        </w:tc>
        <w:tc>
          <w:tcPr>
            <w:tcW w:w="1728" w:type="dxa"/>
          </w:tcPr>
          <w:p w14:paraId="1A5831A9" wp14:textId="77777777">
            <w:r>
              <w:t>0.99</w:t>
            </w:r>
          </w:p>
        </w:tc>
        <w:tc>
          <w:tcPr>
            <w:tcW w:w="1728" w:type="dxa"/>
          </w:tcPr>
          <w:p w14:paraId="631C9CBE" wp14:textId="77777777">
            <w:r>
              <w:t>5000</w:t>
            </w:r>
          </w:p>
        </w:tc>
      </w:tr>
      <w:tr xmlns:wp14="http://schemas.microsoft.com/office/word/2010/wordml" w14:paraId="37425FA0" wp14:textId="77777777">
        <w:tc>
          <w:tcPr>
            <w:tcW w:w="1728" w:type="dxa"/>
          </w:tcPr>
          <w:p w14:paraId="64011BC3" wp14:textId="77777777">
            <w:r>
              <w:t>nmap</w:t>
            </w:r>
          </w:p>
        </w:tc>
        <w:tc>
          <w:tcPr>
            <w:tcW w:w="1728" w:type="dxa"/>
          </w:tcPr>
          <w:p w14:paraId="483AC6F2" wp14:textId="77777777">
            <w:r>
              <w:t>0.94</w:t>
            </w:r>
          </w:p>
        </w:tc>
        <w:tc>
          <w:tcPr>
            <w:tcW w:w="1728" w:type="dxa"/>
          </w:tcPr>
          <w:p w14:paraId="280E0414" wp14:textId="77777777">
            <w:r>
              <w:t>0.96</w:t>
            </w:r>
          </w:p>
        </w:tc>
        <w:tc>
          <w:tcPr>
            <w:tcW w:w="1728" w:type="dxa"/>
          </w:tcPr>
          <w:p w14:paraId="5A702AC9" wp14:textId="77777777">
            <w:r>
              <w:t>0.95</w:t>
            </w:r>
          </w:p>
        </w:tc>
        <w:tc>
          <w:tcPr>
            <w:tcW w:w="1728" w:type="dxa"/>
          </w:tcPr>
          <w:p w14:paraId="6D594283" wp14:textId="77777777">
            <w:r>
              <w:t>5000</w:t>
            </w:r>
          </w:p>
        </w:tc>
      </w:tr>
      <w:tr xmlns:wp14="http://schemas.microsoft.com/office/word/2010/wordml" w14:paraId="2F360186" wp14:textId="77777777">
        <w:tc>
          <w:tcPr>
            <w:tcW w:w="1728" w:type="dxa"/>
          </w:tcPr>
          <w:p w14:paraId="58903485" wp14:textId="77777777">
            <w:r>
              <w:t>pod</w:t>
            </w:r>
          </w:p>
        </w:tc>
        <w:tc>
          <w:tcPr>
            <w:tcW w:w="1728" w:type="dxa"/>
          </w:tcPr>
          <w:p w14:paraId="6A9B0478" wp14:textId="77777777">
            <w:r>
              <w:t>0.97</w:t>
            </w:r>
          </w:p>
        </w:tc>
        <w:tc>
          <w:tcPr>
            <w:tcW w:w="1728" w:type="dxa"/>
          </w:tcPr>
          <w:p w14:paraId="4F5A78D2" wp14:textId="77777777">
            <w:r>
              <w:t>0.95</w:t>
            </w:r>
          </w:p>
        </w:tc>
        <w:tc>
          <w:tcPr>
            <w:tcW w:w="1728" w:type="dxa"/>
          </w:tcPr>
          <w:p w14:paraId="55744BDF" wp14:textId="77777777">
            <w:r>
              <w:t>0.96</w:t>
            </w:r>
          </w:p>
        </w:tc>
        <w:tc>
          <w:tcPr>
            <w:tcW w:w="1728" w:type="dxa"/>
          </w:tcPr>
          <w:p w14:paraId="1065F17D" wp14:textId="77777777">
            <w:r>
              <w:t>5000</w:t>
            </w:r>
          </w:p>
        </w:tc>
      </w:tr>
      <w:tr xmlns:wp14="http://schemas.microsoft.com/office/word/2010/wordml" w14:paraId="178E54AB" wp14:textId="77777777">
        <w:tc>
          <w:tcPr>
            <w:tcW w:w="1728" w:type="dxa"/>
          </w:tcPr>
          <w:p w14:paraId="73E8B1EF" wp14:textId="77777777">
            <w:r>
              <w:t>portsweep</w:t>
            </w:r>
          </w:p>
        </w:tc>
        <w:tc>
          <w:tcPr>
            <w:tcW w:w="1728" w:type="dxa"/>
          </w:tcPr>
          <w:p w14:paraId="59D69079" wp14:textId="77777777">
            <w:r>
              <w:t>0.93</w:t>
            </w:r>
          </w:p>
        </w:tc>
        <w:tc>
          <w:tcPr>
            <w:tcW w:w="1728" w:type="dxa"/>
          </w:tcPr>
          <w:p w14:paraId="4E8BC554" wp14:textId="77777777">
            <w:r>
              <w:t>0.94</w:t>
            </w:r>
          </w:p>
        </w:tc>
        <w:tc>
          <w:tcPr>
            <w:tcW w:w="1728" w:type="dxa"/>
          </w:tcPr>
          <w:p w14:paraId="66E00CD1" wp14:textId="77777777">
            <w:r>
              <w:t>0.94</w:t>
            </w:r>
          </w:p>
        </w:tc>
        <w:tc>
          <w:tcPr>
            <w:tcW w:w="1728" w:type="dxa"/>
          </w:tcPr>
          <w:p w14:paraId="1C7408CA" wp14:textId="77777777">
            <w:r>
              <w:t>5000</w:t>
            </w:r>
          </w:p>
        </w:tc>
      </w:tr>
      <w:tr xmlns:wp14="http://schemas.microsoft.com/office/word/2010/wordml" w14:paraId="29B70C36" wp14:textId="77777777">
        <w:tc>
          <w:tcPr>
            <w:tcW w:w="1728" w:type="dxa"/>
          </w:tcPr>
          <w:p w14:paraId="797EC0DA" wp14:textId="77777777">
            <w:r>
              <w:t>satan</w:t>
            </w:r>
          </w:p>
        </w:tc>
        <w:tc>
          <w:tcPr>
            <w:tcW w:w="1728" w:type="dxa"/>
          </w:tcPr>
          <w:p w14:paraId="04B4E2D6" wp14:textId="77777777">
            <w:r>
              <w:t>0.95</w:t>
            </w:r>
          </w:p>
        </w:tc>
        <w:tc>
          <w:tcPr>
            <w:tcW w:w="1728" w:type="dxa"/>
          </w:tcPr>
          <w:p w14:paraId="49709825" wp14:textId="77777777">
            <w:r>
              <w:t>0.97</w:t>
            </w:r>
          </w:p>
        </w:tc>
        <w:tc>
          <w:tcPr>
            <w:tcW w:w="1728" w:type="dxa"/>
          </w:tcPr>
          <w:p w14:paraId="46CB2DC6" wp14:textId="77777777">
            <w:r>
              <w:t>0.96</w:t>
            </w:r>
          </w:p>
        </w:tc>
        <w:tc>
          <w:tcPr>
            <w:tcW w:w="1728" w:type="dxa"/>
          </w:tcPr>
          <w:p w14:paraId="5DEB32C3" wp14:textId="77777777">
            <w:r>
              <w:t>5000</w:t>
            </w:r>
          </w:p>
        </w:tc>
      </w:tr>
      <w:tr xmlns:wp14="http://schemas.microsoft.com/office/word/2010/wordml" w14:paraId="4D4813C8" wp14:textId="77777777">
        <w:tc>
          <w:tcPr>
            <w:tcW w:w="1728" w:type="dxa"/>
          </w:tcPr>
          <w:p w14:paraId="762385D0" wp14:textId="77777777">
            <w:r>
              <w:t>smurf</w:t>
            </w:r>
          </w:p>
        </w:tc>
        <w:tc>
          <w:tcPr>
            <w:tcW w:w="1728" w:type="dxa"/>
          </w:tcPr>
          <w:p w14:paraId="430FB966" wp14:textId="77777777">
            <w:r>
              <w:t>0.99</w:t>
            </w:r>
          </w:p>
        </w:tc>
        <w:tc>
          <w:tcPr>
            <w:tcW w:w="1728" w:type="dxa"/>
          </w:tcPr>
          <w:p w14:paraId="4E95AFCD" wp14:textId="77777777">
            <w:r>
              <w:t>0.99</w:t>
            </w:r>
          </w:p>
        </w:tc>
        <w:tc>
          <w:tcPr>
            <w:tcW w:w="1728" w:type="dxa"/>
          </w:tcPr>
          <w:p w14:paraId="4F435877" wp14:textId="77777777">
            <w:r>
              <w:t>0.99</w:t>
            </w:r>
          </w:p>
        </w:tc>
        <w:tc>
          <w:tcPr>
            <w:tcW w:w="1728" w:type="dxa"/>
          </w:tcPr>
          <w:p w14:paraId="68184809" wp14:textId="77777777">
            <w:r>
              <w:t>5000</w:t>
            </w:r>
          </w:p>
        </w:tc>
      </w:tr>
      <w:tr xmlns:wp14="http://schemas.microsoft.com/office/word/2010/wordml" w14:paraId="19F63F28" wp14:textId="77777777">
        <w:tc>
          <w:tcPr>
            <w:tcW w:w="1728" w:type="dxa"/>
          </w:tcPr>
          <w:p w14:paraId="0DADF5A3" wp14:textId="77777777">
            <w:r>
              <w:t>teardrop</w:t>
            </w:r>
          </w:p>
        </w:tc>
        <w:tc>
          <w:tcPr>
            <w:tcW w:w="1728" w:type="dxa"/>
          </w:tcPr>
          <w:p w14:paraId="38F17398" wp14:textId="77777777">
            <w:r>
              <w:t>0.98</w:t>
            </w:r>
          </w:p>
        </w:tc>
        <w:tc>
          <w:tcPr>
            <w:tcW w:w="1728" w:type="dxa"/>
          </w:tcPr>
          <w:p w14:paraId="4A46B239" wp14:textId="77777777">
            <w:r>
              <w:t>0.96</w:t>
            </w:r>
          </w:p>
        </w:tc>
        <w:tc>
          <w:tcPr>
            <w:tcW w:w="1728" w:type="dxa"/>
          </w:tcPr>
          <w:p w14:paraId="40A2955B" wp14:textId="77777777">
            <w:r>
              <w:t>0.97</w:t>
            </w:r>
          </w:p>
        </w:tc>
        <w:tc>
          <w:tcPr>
            <w:tcW w:w="1728" w:type="dxa"/>
          </w:tcPr>
          <w:p w14:paraId="72CD1E35" wp14:textId="77777777">
            <w:r>
              <w:t>5000</w:t>
            </w:r>
          </w:p>
        </w:tc>
      </w:tr>
      <w:tr xmlns:wp14="http://schemas.microsoft.com/office/word/2010/wordml" w14:paraId="41AC96AA" wp14:textId="77777777">
        <w:tc>
          <w:tcPr>
            <w:tcW w:w="1728" w:type="dxa"/>
          </w:tcPr>
          <w:p w14:paraId="040C3D36" wp14:textId="77777777">
            <w:r>
              <w:t>warezclient</w:t>
            </w:r>
          </w:p>
        </w:tc>
        <w:tc>
          <w:tcPr>
            <w:tcW w:w="1728" w:type="dxa"/>
          </w:tcPr>
          <w:p w14:paraId="52ECE272" wp14:textId="77777777">
            <w:r>
              <w:t>0.86</w:t>
            </w:r>
          </w:p>
        </w:tc>
        <w:tc>
          <w:tcPr>
            <w:tcW w:w="1728" w:type="dxa"/>
          </w:tcPr>
          <w:p w14:paraId="712FB1AD" wp14:textId="77777777">
            <w:r>
              <w:t>0.89</w:t>
            </w:r>
          </w:p>
        </w:tc>
        <w:tc>
          <w:tcPr>
            <w:tcW w:w="1728" w:type="dxa"/>
          </w:tcPr>
          <w:p w14:paraId="3197EA86" wp14:textId="77777777">
            <w:r>
              <w:t>0.88</w:t>
            </w:r>
          </w:p>
        </w:tc>
        <w:tc>
          <w:tcPr>
            <w:tcW w:w="1728" w:type="dxa"/>
          </w:tcPr>
          <w:p w14:paraId="0E5F4C80" wp14:textId="77777777">
            <w:r>
              <w:t>5000</w:t>
            </w:r>
          </w:p>
        </w:tc>
      </w:tr>
      <w:tr xmlns:wp14="http://schemas.microsoft.com/office/word/2010/wordml" w14:paraId="6AB2A96F" wp14:textId="77777777">
        <w:tc>
          <w:tcPr>
            <w:tcW w:w="1728" w:type="dxa"/>
          </w:tcPr>
          <w:p w14:paraId="581BA01E" wp14:textId="77777777">
            <w:r>
              <w:t>warezmaster</w:t>
            </w:r>
          </w:p>
        </w:tc>
        <w:tc>
          <w:tcPr>
            <w:tcW w:w="1728" w:type="dxa"/>
          </w:tcPr>
          <w:p w14:paraId="3C070637" wp14:textId="77777777">
            <w:r>
              <w:t>0.90</w:t>
            </w:r>
          </w:p>
        </w:tc>
        <w:tc>
          <w:tcPr>
            <w:tcW w:w="1728" w:type="dxa"/>
          </w:tcPr>
          <w:p w14:paraId="291CDCD2" wp14:textId="77777777">
            <w:r>
              <w:t>0.85</w:t>
            </w:r>
          </w:p>
        </w:tc>
        <w:tc>
          <w:tcPr>
            <w:tcW w:w="1728" w:type="dxa"/>
          </w:tcPr>
          <w:p w14:paraId="2499BAC9" wp14:textId="77777777">
            <w:r>
              <w:t>0.87</w:t>
            </w:r>
          </w:p>
        </w:tc>
        <w:tc>
          <w:tcPr>
            <w:tcW w:w="1728" w:type="dxa"/>
          </w:tcPr>
          <w:p w14:paraId="49B7F977" wp14:textId="77777777">
            <w:r>
              <w:t>5000</w:t>
            </w:r>
          </w:p>
        </w:tc>
      </w:tr>
    </w:tbl>
    <w:p xmlns:wp14="http://schemas.microsoft.com/office/word/2010/wordml" w14:paraId="768AE140" wp14:textId="77777777">
      <w:pPr>
        <w:pStyle w:val="Heading3"/>
      </w:pPr>
      <w:r>
        <w:t>7.3 Confusion Matrix Analysis</w:t>
      </w:r>
    </w:p>
    <w:p xmlns:wp14="http://schemas.microsoft.com/office/word/2010/wordml" w14:paraId="0A4F7224" wp14:textId="77777777"/>
    <w:p xmlns:wp14="http://schemas.microsoft.com/office/word/2010/wordml" w14:paraId="664CF5F2" wp14:textId="77777777">
      <w:r>
        <w:t>Key Observations:</w:t>
      </w:r>
    </w:p>
    <w:p xmlns:wp14="http://schemas.microsoft.com/office/word/2010/wordml" w14:paraId="01799371" wp14:textId="77777777">
      <w:pPr>
        <w:pStyle w:val="ListNumber"/>
      </w:pPr>
      <w:r>
        <w:t>Strong diagonal: Most predictions correct</w:t>
      </w:r>
    </w:p>
    <w:p xmlns:wp14="http://schemas.microsoft.com/office/word/2010/wordml" w14:paraId="07E1A704" wp14:textId="77777777">
      <w:pPr>
        <w:pStyle w:val="ListNumber"/>
      </w:pPr>
      <w:r>
        <w:t>Normal confusion: Some attacks misclassified as normal (false negatives)</w:t>
      </w:r>
    </w:p>
    <w:p xmlns:wp14="http://schemas.microsoft.com/office/word/2010/wordml" w14:paraId="77D902C5" wp14:textId="77777777">
      <w:pPr>
        <w:pStyle w:val="ListNumber"/>
      </w:pPr>
      <w:r>
        <w:t>Attack confusion: Some normal traffic flagged as attack (false positives)</w:t>
      </w:r>
    </w:p>
    <w:p xmlns:wp14="http://schemas.microsoft.com/office/word/2010/wordml" w14:paraId="71F6AA85" wp14:textId="77777777">
      <w:pPr>
        <w:pStyle w:val="ListNumber"/>
      </w:pPr>
      <w:r>
        <w:t>DoS attacks: Highest accuracy (neptune, smurf: 99%)</w:t>
      </w:r>
    </w:p>
    <w:p xmlns:wp14="http://schemas.microsoft.com/office/word/2010/wordml" w14:paraId="2E7B0817" wp14:textId="77777777">
      <w:pPr>
        <w:pStyle w:val="ListNumber"/>
      </w:pPr>
      <w:r>
        <w:t>U2R attacks: Lower accuracy (buffer_overflow: 71%)</w:t>
      </w:r>
    </w:p>
    <w:p xmlns:wp14="http://schemas.microsoft.com/office/word/2010/wordml" w14:paraId="5AE48A43" wp14:textId="77777777"/>
    <w:p xmlns:wp14="http://schemas.microsoft.com/office/word/2010/wordml" w14:paraId="59ACDD13" wp14:textId="77777777">
      <w:r>
        <w:t>False Positive Analysis:</w:t>
      </w:r>
    </w:p>
    <w:p xmlns:wp14="http://schemas.microsoft.com/office/word/2010/wordml" w14:paraId="4C963CAA" wp14:textId="77777777">
      <w:pPr>
        <w:pStyle w:val="ListBullet"/>
      </w:pPr>
      <w:r>
        <w:t>Normal → portsweep: 142 cases</w:t>
      </w:r>
    </w:p>
    <w:p xmlns:wp14="http://schemas.microsoft.com/office/word/2010/wordml" w14:paraId="12880E9B" wp14:textId="77777777">
      <w:pPr>
        <w:pStyle w:val="ListBullet"/>
      </w:pPr>
      <w:r>
        <w:t>Normal → satan: 98 cases</w:t>
      </w:r>
    </w:p>
    <w:p xmlns:wp14="http://schemas.microsoft.com/office/word/2010/wordml" w14:paraId="29969DE6" wp14:textId="77777777">
      <w:pPr>
        <w:pStyle w:val="ListBullet"/>
      </w:pPr>
      <w:r>
        <w:t>Impact: Would generate ~240 false alarms per 5000 connections</w:t>
      </w:r>
    </w:p>
    <w:p xmlns:wp14="http://schemas.microsoft.com/office/word/2010/wordml" w14:paraId="50F40DEB" wp14:textId="77777777"/>
    <w:p xmlns:wp14="http://schemas.microsoft.com/office/word/2010/wordml" w14:paraId="64B9BEFB" wp14:textId="77777777">
      <w:r>
        <w:t>False Negative Analysis:</w:t>
      </w:r>
    </w:p>
    <w:p xmlns:wp14="http://schemas.microsoft.com/office/word/2010/wordml" w14:paraId="633ABC7D" wp14:textId="77777777">
      <w:pPr>
        <w:pStyle w:val="ListBullet"/>
      </w:pPr>
      <w:r>
        <w:t>buffer_overflow → normal: 315 cases</w:t>
      </w:r>
    </w:p>
    <w:p xmlns:wp14="http://schemas.microsoft.com/office/word/2010/wordml" w14:paraId="54EA07FA" wp14:textId="77777777">
      <w:pPr>
        <w:pStyle w:val="ListBullet"/>
      </w:pPr>
      <w:r>
        <w:t>guess_passwd → normal: 187 cases</w:t>
      </w:r>
    </w:p>
    <w:p xmlns:wp14="http://schemas.microsoft.com/office/word/2010/wordml" w14:paraId="239730B2" wp14:textId="77777777">
      <w:pPr>
        <w:pStyle w:val="ListBullet"/>
      </w:pPr>
      <w:r>
        <w:t>Impact: Would miss ~500 attacks per 5000 connections</w:t>
      </w:r>
    </w:p>
    <w:p xmlns:wp14="http://schemas.microsoft.com/office/word/2010/wordml" w14:paraId="77A52294" wp14:textId="77777777"/>
    <w:p xmlns:wp14="http://schemas.microsoft.com/office/word/2010/wordml" w14:paraId="2DA64FD3" wp14:textId="77777777">
      <w:pPr>
        <w:pStyle w:val="Heading3"/>
      </w:pPr>
      <w:r>
        <w:t>7.4 Performance by Attack Category</w:t>
      </w:r>
    </w:p>
    <w:p xmlns:wp14="http://schemas.microsoft.com/office/word/2010/wordml" w14:paraId="007DCDA8" wp14:textId="77777777"/>
    <w:tbl>
      <w:tblPr>
        <w:tblStyle w:val="LightGrid-Accent1"/>
        <w:tblW w:w="0" w:type="auto"/>
        <w:tblLook w:val="04A0" w:firstRow="1" w:lastRow="0" w:firstColumn="1" w:lastColumn="0" w:noHBand="0" w:noVBand="1"/>
      </w:tblPr>
      <w:tblGrid>
        <w:gridCol w:w="2160"/>
        <w:gridCol w:w="2160"/>
        <w:gridCol w:w="2160"/>
        <w:gridCol w:w="2160"/>
      </w:tblGrid>
      <w:tr xmlns:wp14="http://schemas.microsoft.com/office/word/2010/wordml" w14:paraId="0865F753" wp14:textId="77777777">
        <w:tc>
          <w:tcPr>
            <w:tcW w:w="2160" w:type="dxa"/>
          </w:tcPr>
          <w:p w14:paraId="1E5A74F1" wp14:textId="77777777">
            <w:r>
              <w:rPr>
                <w:b/>
              </w:rPr>
              <w:t>Category</w:t>
            </w:r>
          </w:p>
        </w:tc>
        <w:tc>
          <w:tcPr>
            <w:tcW w:w="2160" w:type="dxa"/>
          </w:tcPr>
          <w:p w14:paraId="1A567F98" wp14:textId="77777777">
            <w:r>
              <w:rPr>
                <w:b/>
              </w:rPr>
              <w:t>Avg Precision</w:t>
            </w:r>
          </w:p>
        </w:tc>
        <w:tc>
          <w:tcPr>
            <w:tcW w:w="2160" w:type="dxa"/>
          </w:tcPr>
          <w:p w14:paraId="2DBD5E9A" wp14:textId="77777777">
            <w:r>
              <w:rPr>
                <w:b/>
              </w:rPr>
              <w:t>Avg Recall</w:t>
            </w:r>
          </w:p>
        </w:tc>
        <w:tc>
          <w:tcPr>
            <w:tcW w:w="2160" w:type="dxa"/>
          </w:tcPr>
          <w:p w14:paraId="2203071B" wp14:textId="77777777">
            <w:r>
              <w:rPr>
                <w:b/>
              </w:rPr>
              <w:t>Avg F1-Score</w:t>
            </w:r>
          </w:p>
        </w:tc>
      </w:tr>
      <w:tr xmlns:wp14="http://schemas.microsoft.com/office/word/2010/wordml" w14:paraId="449012C1" wp14:textId="77777777">
        <w:tc>
          <w:tcPr>
            <w:tcW w:w="2160" w:type="dxa"/>
          </w:tcPr>
          <w:p w14:paraId="50FE13C2" wp14:textId="77777777">
            <w:r>
              <w:t>DoS</w:t>
            </w:r>
          </w:p>
        </w:tc>
        <w:tc>
          <w:tcPr>
            <w:tcW w:w="2160" w:type="dxa"/>
          </w:tcPr>
          <w:p w14:paraId="15401138" wp14:textId="77777777">
            <w:r>
              <w:t>0.97</w:t>
            </w:r>
          </w:p>
        </w:tc>
        <w:tc>
          <w:tcPr>
            <w:tcW w:w="2160" w:type="dxa"/>
          </w:tcPr>
          <w:p w14:paraId="2F9CF115" wp14:textId="77777777">
            <w:r>
              <w:t>0.98</w:t>
            </w:r>
          </w:p>
        </w:tc>
        <w:tc>
          <w:tcPr>
            <w:tcW w:w="2160" w:type="dxa"/>
          </w:tcPr>
          <w:p w14:paraId="3C79DDEF" wp14:textId="77777777">
            <w:r>
              <w:t>0.97</w:t>
            </w:r>
          </w:p>
        </w:tc>
      </w:tr>
      <w:tr xmlns:wp14="http://schemas.microsoft.com/office/word/2010/wordml" w14:paraId="6C1F0C45" wp14:textId="77777777">
        <w:tc>
          <w:tcPr>
            <w:tcW w:w="2160" w:type="dxa"/>
          </w:tcPr>
          <w:p w14:paraId="6E862B94" wp14:textId="77777777">
            <w:r>
              <w:t>Probe</w:t>
            </w:r>
          </w:p>
        </w:tc>
        <w:tc>
          <w:tcPr>
            <w:tcW w:w="2160" w:type="dxa"/>
          </w:tcPr>
          <w:p w14:paraId="6A78CAB6" wp14:textId="77777777">
            <w:r>
              <w:t>0.95</w:t>
            </w:r>
          </w:p>
        </w:tc>
        <w:tc>
          <w:tcPr>
            <w:tcW w:w="2160" w:type="dxa"/>
          </w:tcPr>
          <w:p w14:paraId="696A15E7" wp14:textId="77777777">
            <w:r>
              <w:t>0.96</w:t>
            </w:r>
          </w:p>
        </w:tc>
        <w:tc>
          <w:tcPr>
            <w:tcW w:w="2160" w:type="dxa"/>
          </w:tcPr>
          <w:p w14:paraId="4227767C" wp14:textId="77777777">
            <w:r>
              <w:t>0.95</w:t>
            </w:r>
          </w:p>
        </w:tc>
      </w:tr>
      <w:tr xmlns:wp14="http://schemas.microsoft.com/office/word/2010/wordml" w14:paraId="50B9802D" wp14:textId="77777777">
        <w:tc>
          <w:tcPr>
            <w:tcW w:w="2160" w:type="dxa"/>
          </w:tcPr>
          <w:p w14:paraId="24AD7488" wp14:textId="77777777">
            <w:r>
              <w:t>R2L</w:t>
            </w:r>
          </w:p>
        </w:tc>
        <w:tc>
          <w:tcPr>
            <w:tcW w:w="2160" w:type="dxa"/>
          </w:tcPr>
          <w:p w14:paraId="7951F2DF" wp14:textId="77777777">
            <w:r>
              <w:t>0.87</w:t>
            </w:r>
          </w:p>
        </w:tc>
        <w:tc>
          <w:tcPr>
            <w:tcW w:w="2160" w:type="dxa"/>
          </w:tcPr>
          <w:p w14:paraId="133E9E3C" wp14:textId="77777777">
            <w:r>
              <w:t>0.85</w:t>
            </w:r>
          </w:p>
        </w:tc>
        <w:tc>
          <w:tcPr>
            <w:tcW w:w="2160" w:type="dxa"/>
          </w:tcPr>
          <w:p w14:paraId="328D1FE1" wp14:textId="77777777">
            <w:r>
              <w:t>0.86</w:t>
            </w:r>
          </w:p>
        </w:tc>
      </w:tr>
      <w:tr xmlns:wp14="http://schemas.microsoft.com/office/word/2010/wordml" w14:paraId="7C7CB536" wp14:textId="77777777">
        <w:tc>
          <w:tcPr>
            <w:tcW w:w="2160" w:type="dxa"/>
          </w:tcPr>
          <w:p w14:paraId="7A539884" wp14:textId="77777777">
            <w:r>
              <w:t>U2R</w:t>
            </w:r>
          </w:p>
        </w:tc>
        <w:tc>
          <w:tcPr>
            <w:tcW w:w="2160" w:type="dxa"/>
          </w:tcPr>
          <w:p w14:paraId="1F7BE13B" wp14:textId="77777777">
            <w:r>
              <w:t>0.80</w:t>
            </w:r>
          </w:p>
        </w:tc>
        <w:tc>
          <w:tcPr>
            <w:tcW w:w="2160" w:type="dxa"/>
          </w:tcPr>
          <w:p w14:paraId="1A2BD565" wp14:textId="77777777">
            <w:r>
              <w:t>0.69</w:t>
            </w:r>
          </w:p>
        </w:tc>
        <w:tc>
          <w:tcPr>
            <w:tcW w:w="2160" w:type="dxa"/>
          </w:tcPr>
          <w:p w14:paraId="2953786E" wp14:textId="77777777">
            <w:r>
              <w:t>0.74</w:t>
            </w:r>
          </w:p>
        </w:tc>
      </w:tr>
    </w:tbl>
    <w:p xmlns:wp14="http://schemas.microsoft.com/office/word/2010/wordml" w14:paraId="47F64CBB" wp14:textId="77777777">
      <w:r>
        <w:t>Insight: DoS and Probe attacks easier to detect than R2L and U2R</w:t>
      </w:r>
    </w:p>
    <w:p xmlns:wp14="http://schemas.microsoft.com/office/word/2010/wordml" w14:paraId="450EA2D7" wp14:textId="77777777"/>
    <w:p xmlns:wp14="http://schemas.microsoft.com/office/word/2010/wordml" w14:paraId="0D1CF855" wp14:noSpellErr="1" wp14:textId="5016F94B">
      <w:r w:rsidR="5175D72B">
        <w:rPr/>
        <w:t>_____________________________________________________________________________</w:t>
      </w:r>
    </w:p>
    <w:p xmlns:wp14="http://schemas.microsoft.com/office/word/2010/wordml" w14:paraId="46ABBD8F" wp14:textId="77777777"/>
    <w:p xmlns:wp14="http://schemas.microsoft.com/office/word/2010/wordml" w14:paraId="65CA1150" wp14:textId="77777777">
      <w:pPr>
        <w:pStyle w:val="Heading2"/>
      </w:pPr>
      <w:r>
        <w:t>9. DEPLOYMENT CONSIDERATIONS</w:t>
      </w:r>
    </w:p>
    <w:p xmlns:wp14="http://schemas.microsoft.com/office/word/2010/wordml" w14:paraId="06BBA33E" wp14:textId="77777777"/>
    <w:p xmlns:wp14="http://schemas.microsoft.com/office/word/2010/wordml" w14:paraId="6A600255" wp14:textId="77777777">
      <w:pPr>
        <w:pStyle w:val="Heading3"/>
      </w:pPr>
      <w:r>
        <w:t>9.1 Model Persistence</w:t>
      </w:r>
    </w:p>
    <w:p xmlns:wp14="http://schemas.microsoft.com/office/word/2010/wordml" w14:paraId="464FCBC1" wp14:textId="77777777"/>
    <w:p xmlns:wp14="http://schemas.microsoft.com/office/word/2010/wordml" w14:paraId="266BB129" wp14:textId="77777777">
      <w:r>
        <w:t>Saving Trained Model:</w:t>
      </w:r>
    </w:p>
    <w:p xmlns:wp14="http://schemas.microsoft.com/office/word/2010/wordml" w14:paraId="2DC937E3" wp14:textId="77777777">
      <w:pPr>
        <w:pStyle w:val="IntenseQuote"/>
      </w:pPr>
      <w:r>
        <w:t>import joblib</w:t>
      </w:r>
      <w:r>
        <w:br/>
      </w:r>
      <w:r>
        <w:br/>
      </w:r>
      <w:r>
        <w:t># Save model</w:t>
      </w:r>
      <w:r>
        <w:br/>
      </w:r>
      <w:r>
        <w:t>joblib.dump(dt, 'models/decision_tree_ids.pkl')</w:t>
      </w:r>
      <w:r>
        <w:br/>
      </w:r>
      <w:r>
        <w:br/>
      </w:r>
      <w:r>
        <w:t># Save scaler (needed for preprocessing)</w:t>
      </w:r>
      <w:r>
        <w:br/>
      </w:r>
      <w:r>
        <w:t>joblib.dump(scaler, 'models/scaler.pkl')</w:t>
      </w:r>
      <w:r>
        <w:br/>
      </w:r>
      <w:r>
        <w:br/>
      </w:r>
      <w:r>
        <w:t># Save feature columns (needed for consistency)</w:t>
      </w:r>
      <w:r>
        <w:br/>
      </w:r>
      <w:r>
        <w:t>import json</w:t>
      </w:r>
      <w:r>
        <w:br/>
      </w:r>
      <w:r>
        <w:t>with open('models/feature_columns.json', 'w') as f:</w:t>
      </w:r>
      <w:r>
        <w:br/>
      </w:r>
      <w:r>
        <w:t xml:space="preserve">    json.dump(list(X_reduced.columns), f)</w:t>
      </w:r>
    </w:p>
    <w:p xmlns:wp14="http://schemas.microsoft.com/office/word/2010/wordml" w14:paraId="5C8C6B09" wp14:textId="77777777"/>
    <w:p xmlns:wp14="http://schemas.microsoft.com/office/word/2010/wordml" w14:paraId="58A64959" wp14:textId="77777777">
      <w:r>
        <w:t>Loading Model:</w:t>
      </w:r>
    </w:p>
    <w:p xmlns:wp14="http://schemas.microsoft.com/office/word/2010/wordml" w14:paraId="1F4350FF" wp14:textId="77777777">
      <w:pPr>
        <w:pStyle w:val="IntenseQuote"/>
      </w:pPr>
      <w:r>
        <w:t># Load model</w:t>
      </w:r>
      <w:r>
        <w:br/>
      </w:r>
      <w:r>
        <w:t>dt_loaded = joblib.load('models/decision_tree_ids.pkl')</w:t>
      </w:r>
      <w:r>
        <w:br/>
      </w:r>
      <w:r>
        <w:t>scaler_loaded = joblib.load('models/scaler.pkl')</w:t>
      </w:r>
      <w:r>
        <w:br/>
      </w:r>
      <w:r>
        <w:br/>
      </w:r>
      <w:r>
        <w:t># Make prediction</w:t>
      </w:r>
      <w:r>
        <w:br/>
      </w:r>
      <w:r>
        <w:t>new_data_scaled = scaler_loaded.transform(new_data)</w:t>
      </w:r>
      <w:r>
        <w:br/>
      </w:r>
      <w:r>
        <w:t>prediction = dt_loaded.predict(new_data_scaled)</w:t>
      </w:r>
    </w:p>
    <w:p xmlns:wp14="http://schemas.microsoft.com/office/word/2010/wordml" w14:paraId="3382A365" wp14:textId="77777777"/>
    <w:p xmlns:wp14="http://schemas.microsoft.com/office/word/2010/wordml" w14:paraId="62199465" wp14:textId="77777777"/>
    <w:p xmlns:wp14="http://schemas.microsoft.com/office/word/2010/wordml" w14:paraId="3691E7B2" wp14:textId="77777777"/>
    <w:p xmlns:wp14="http://schemas.microsoft.com/office/word/2010/wordml" w14:paraId="5F9B44AF" wp14:noSpellErr="1" wp14:textId="488555EB">
      <w:pPr>
        <w:pStyle w:val="Heading3"/>
      </w:pPr>
      <w:r w:rsidR="5175D72B">
        <w:rPr/>
        <w:t xml:space="preserve"> Validation Datasets</w:t>
      </w:r>
    </w:p>
    <w:p xmlns:wp14="http://schemas.microsoft.com/office/word/2010/wordml" w14:paraId="526770CE" wp14:textId="77777777"/>
    <w:p xmlns:wp14="http://schemas.microsoft.com/office/word/2010/wordml" w14:paraId="1C2E7BBC" wp14:textId="77777777">
      <w:r>
        <w:t>KDD Test Set (not used in training):</w:t>
      </w:r>
    </w:p>
    <w:p xmlns:wp14="http://schemas.microsoft.com/office/word/2010/wordml" w14:paraId="1CF7F5B8" wp14:textId="77777777">
      <w:pPr>
        <w:pStyle w:val="ListBullet"/>
      </w:pPr>
      <w:r>
        <w:t>Size: 311,029 connections</w:t>
      </w:r>
    </w:p>
    <w:p xmlns:wp14="http://schemas.microsoft.com/office/word/2010/wordml" w14:paraId="00C11E76" wp14:textId="77777777">
      <w:pPr>
        <w:pStyle w:val="ListBullet"/>
      </w:pPr>
      <w:r>
        <w:t>Novel attacks: 14 attack types not in training</w:t>
      </w:r>
    </w:p>
    <w:p xmlns:wp14="http://schemas.microsoft.com/office/word/2010/wordml" w14:paraId="0FA061B9" wp14:textId="77777777">
      <w:pPr>
        <w:pStyle w:val="ListBullet"/>
      </w:pPr>
      <w:r>
        <w:t>Purpose: Test generalization to unseen attacks</w:t>
      </w:r>
    </w:p>
    <w:p xmlns:wp14="http://schemas.microsoft.com/office/word/2010/wordml" w14:paraId="7CBEED82" wp14:textId="77777777"/>
    <w:p xmlns:wp14="http://schemas.microsoft.com/office/word/2010/wordml" w14:paraId="35468533" wp14:textId="77777777">
      <w:r>
        <w:t>Expected Performance on Novel Attacks:</w:t>
      </w:r>
    </w:p>
    <w:p xmlns:wp14="http://schemas.microsoft.com/office/word/2010/wordml" w14:paraId="64A63F42" wp14:textId="77777777">
      <w:pPr>
        <w:pStyle w:val="ListBullet"/>
      </w:pPr>
      <w:r>
        <w:t>Known attacks: 97% accuracy</w:t>
      </w:r>
    </w:p>
    <w:p xmlns:wp14="http://schemas.microsoft.com/office/word/2010/wordml" w14:paraId="0208650E" wp14:textId="77777777">
      <w:pPr>
        <w:pStyle w:val="ListBullet"/>
      </w:pPr>
      <w:r>
        <w:t>Novel attacks: 40-60% accuracy (expected degradation)</w:t>
      </w:r>
    </w:p>
    <w:p xmlns:wp14="http://schemas.microsoft.com/office/word/2010/wordml" w:rsidP="5175D72B" w14:paraId="135E58C4" wp14:noSpellErr="1" wp14:textId="4925E828">
      <w:pPr>
        <w:pStyle w:val="ListBullet"/>
        <w:rPr/>
      </w:pPr>
      <w:r w:rsidR="5175D72B">
        <w:rPr/>
        <w:t>Solution: Anomaly detection for unknown attacks</w:t>
      </w:r>
    </w:p>
    <w:p xmlns:wp14="http://schemas.microsoft.com/office/word/2010/wordml" w14:paraId="709E88E4" wp14:textId="77777777"/>
    <w:p xmlns:wp14="http://schemas.microsoft.com/office/word/2010/wordml" w:rsidP="5175D72B" w14:paraId="58E6DD4E" wp14:noSpellErr="1" wp14:textId="1070B742">
      <w:pPr>
        <w:pStyle w:val="Heading3"/>
      </w:pPr>
    </w:p>
    <w:p xmlns:wp14="http://schemas.microsoft.com/office/word/2010/wordml" w:rsidP="5175D72B" w14:paraId="0B4BF83F" wp14:noSpellErr="1" wp14:textId="4FCD79E4">
      <w:pPr>
        <w:pStyle w:val="Heading3"/>
      </w:pPr>
      <w:r w:rsidR="5175D72B">
        <w:rPr/>
        <w:t>______________________________________________________________________________</w:t>
      </w:r>
    </w:p>
    <w:p xmlns:wp14="http://schemas.microsoft.com/office/word/2010/wordml" w14:paraId="4B4D7232" wp14:textId="77777777"/>
    <w:p xmlns:wp14="http://schemas.microsoft.com/office/word/2010/wordml" w14:paraId="2E3B3D75" wp14:noSpellErr="1" wp14:textId="009EAE19">
      <w:pPr>
        <w:pStyle w:val="Heading2"/>
      </w:pPr>
      <w:r w:rsidR="5175D72B">
        <w:rPr/>
        <w:t xml:space="preserve"> </w:t>
      </w:r>
      <w:r w:rsidR="66DA0619">
        <w:rPr/>
        <w:t>10.</w:t>
      </w:r>
      <w:r w:rsidR="5175D72B">
        <w:rPr/>
        <w:t>CONCLUSIONS</w:t>
      </w:r>
    </w:p>
    <w:p xmlns:wp14="http://schemas.microsoft.com/office/word/2010/wordml" w14:paraId="2093CA67" wp14:textId="77777777"/>
    <w:p xmlns:wp14="http://schemas.microsoft.com/office/word/2010/wordml" w14:paraId="11E30247" wp14:noSpellErr="1" wp14:textId="09E14D08">
      <w:pPr>
        <w:pStyle w:val="Heading3"/>
      </w:pPr>
      <w:r w:rsidR="5175D72B">
        <w:rPr/>
        <w:t xml:space="preserve"> Project Summary</w:t>
      </w:r>
    </w:p>
    <w:p xmlns:wp14="http://schemas.microsoft.com/office/word/2010/wordml" w14:paraId="2503B197" wp14:textId="77777777"/>
    <w:p xmlns:wp14="http://schemas.microsoft.com/office/word/2010/wordml" w14:paraId="5C8478C8" wp14:textId="77777777">
      <w:r>
        <w:t>This project successfully developed a Network Intrusion Detection System using Machine Learning that:</w:t>
      </w:r>
    </w:p>
    <w:p xmlns:wp14="http://schemas.microsoft.com/office/word/2010/wordml" w14:paraId="38288749" wp14:textId="77777777"/>
    <w:p xmlns:wp14="http://schemas.microsoft.com/office/word/2010/wordml" w14:paraId="51F35D81" wp14:textId="77777777">
      <w:r>
        <w:t>Achievements:</w:t>
      </w:r>
    </w:p>
    <w:p xmlns:wp14="http://schemas.microsoft.com/office/word/2010/wordml" w14:paraId="47683FF3" wp14:textId="77777777">
      <w:pPr>
        <w:pStyle w:val="ListBullet"/>
      </w:pPr>
      <w:r>
        <w:t>✅ Classified 18+ individual attack types with 97.2% accuracy</w:t>
      </w:r>
    </w:p>
    <w:p xmlns:wp14="http://schemas.microsoft.com/office/word/2010/wordml" w14:paraId="705DA032" wp14:textId="77777777">
      <w:pPr>
        <w:pStyle w:val="ListBullet"/>
      </w:pPr>
      <w:r>
        <w:t>✅ Handled severe class imbalance using SMOTE</w:t>
      </w:r>
    </w:p>
    <w:p xmlns:wp14="http://schemas.microsoft.com/office/word/2010/wordml" w14:paraId="38DD2279" wp14:textId="77777777">
      <w:pPr>
        <w:pStyle w:val="ListBullet"/>
      </w:pPr>
      <w:r>
        <w:t>✅ Reduced features from 41 to ~20-25 through correlation analysis</w:t>
      </w:r>
    </w:p>
    <w:p xmlns:wp14="http://schemas.microsoft.com/office/word/2010/wordml" w14:paraId="35C2B262" wp14:textId="77777777">
      <w:pPr>
        <w:pStyle w:val="ListBullet"/>
      </w:pPr>
      <w:r>
        <w:t>✅ Implemented interpretable Decision Tree model</w:t>
      </w:r>
    </w:p>
    <w:p xmlns:wp14="http://schemas.microsoft.com/office/word/2010/wordml" w14:paraId="3FC75D21" wp14:textId="77777777">
      <w:pPr>
        <w:pStyle w:val="ListBullet"/>
      </w:pPr>
      <w:r>
        <w:t>✅ Created production-ready pipeline with model persistence</w:t>
      </w:r>
    </w:p>
    <w:p xmlns:wp14="http://schemas.microsoft.com/office/word/2010/wordml" w14:paraId="4B9E540C" wp14:textId="77777777">
      <w:pPr>
        <w:pStyle w:val="ListBullet"/>
      </w:pPr>
      <w:r>
        <w:t>✅ Provided comprehensive documentation and testing</w:t>
      </w:r>
    </w:p>
    <w:p xmlns:wp14="http://schemas.microsoft.com/office/word/2010/wordml" w14:paraId="20BD9A1A" wp14:textId="77777777"/>
    <w:p xmlns:wp14="http://schemas.microsoft.com/office/word/2010/wordml" w14:paraId="09253EA3" wp14:textId="77777777">
      <w:r>
        <w:t>Key Contributions:</w:t>
      </w:r>
    </w:p>
    <w:p xmlns:wp14="http://schemas.microsoft.com/office/word/2010/wordml" w14:paraId="4D8E3C06" wp14:textId="77777777">
      <w:pPr>
        <w:pStyle w:val="ListNumber"/>
      </w:pPr>
      <w:r>
        <w:t>Individual Attack Classification: Unlike typical 4-category systems (DoS/Probe/R2L/U2R), this system classifies specific attack types</w:t>
      </w:r>
    </w:p>
    <w:p xmlns:wp14="http://schemas.microsoft.com/office/word/2010/wordml" w14:paraId="3364E72D" wp14:textId="77777777">
      <w:pPr>
        <w:pStyle w:val="ListNumber"/>
      </w:pPr>
      <w:r>
        <w:t>Balanced Evaluation: SMOTE on both train and test ensures fair metric evaluation</w:t>
      </w:r>
    </w:p>
    <w:p xmlns:wp14="http://schemas.microsoft.com/office/word/2010/wordml" w14:paraId="1BB34418" wp14:textId="77777777">
      <w:pPr>
        <w:pStyle w:val="ListNumber"/>
      </w:pPr>
      <w:r>
        <w:t>Feature Optimization: Correlation-based reduction improves efficiency without accuracy loss</w:t>
      </w:r>
    </w:p>
    <w:p xmlns:wp14="http://schemas.microsoft.com/office/word/2010/wordml" w14:paraId="6F690931" wp14:textId="77777777">
      <w:pPr>
        <w:pStyle w:val="ListNumber"/>
      </w:pPr>
      <w:r>
        <w:t>Reproducibility: Complete documentation enables replication and extension</w:t>
      </w:r>
    </w:p>
    <w:p xmlns:wp14="http://schemas.microsoft.com/office/word/2010/wordml" w14:paraId="0C136CF1" wp14:textId="77777777"/>
    <w:p xmlns:wp14="http://schemas.microsoft.com/office/word/2010/wordml" w14:paraId="27BC1B48" wp14:textId="77777777">
      <w:pPr>
        <w:pStyle w:val="Heading3"/>
      </w:pPr>
      <w:r>
        <w:t>14.2 Lessons Learned</w:t>
      </w:r>
    </w:p>
    <w:p xmlns:wp14="http://schemas.microsoft.com/office/word/2010/wordml" w14:paraId="0A392C6A" wp14:textId="77777777"/>
    <w:p xmlns:wp14="http://schemas.microsoft.com/office/word/2010/wordml" w14:paraId="74882D2C" wp14:textId="77777777">
      <w:r>
        <w:t>Technical Lessons:</w:t>
      </w:r>
    </w:p>
    <w:p xmlns:wp14="http://schemas.microsoft.com/office/word/2010/wordml" w14:paraId="51CF20D0" wp14:textId="77777777">
      <w:pPr>
        <w:pStyle w:val="ListNumber"/>
      </w:pPr>
      <w:r>
        <w:t>Class imbalance critical: SMOTE essential for minority attack detection</w:t>
      </w:r>
    </w:p>
    <w:p xmlns:wp14="http://schemas.microsoft.com/office/word/2010/wordml" w14:paraId="33FC94DF" wp14:textId="77777777">
      <w:pPr>
        <w:pStyle w:val="ListNumber"/>
      </w:pPr>
      <w:r>
        <w:t>Feature selection matters: 40% feature reduction with no accuracy loss</w:t>
      </w:r>
    </w:p>
    <w:p xmlns:wp14="http://schemas.microsoft.com/office/word/2010/wordml" w14:paraId="6A4A523C" wp14:textId="77777777">
      <w:pPr>
        <w:pStyle w:val="ListNumber"/>
      </w:pPr>
      <w:r>
        <w:t>Hyperparameter tuning: max_depth=15 optimal for this problem</w:t>
      </w:r>
    </w:p>
    <w:p xmlns:wp14="http://schemas.microsoft.com/office/word/2010/wordml" w14:paraId="7098CE2C" wp14:textId="77777777">
      <w:pPr>
        <w:pStyle w:val="ListNumber"/>
      </w:pPr>
      <w:r>
        <w:t>Cross-validation important: K-fold CV confirms model stability</w:t>
      </w:r>
    </w:p>
    <w:p xmlns:wp14="http://schemas.microsoft.com/office/word/2010/wordml" w14:paraId="290583F9" wp14:textId="77777777"/>
    <w:p xmlns:wp14="http://schemas.microsoft.com/office/word/2010/wordml" w14:paraId="5277F700" wp14:textId="77777777">
      <w:r>
        <w:t>Operational Lessons:</w:t>
      </w:r>
    </w:p>
    <w:p xmlns:wp14="http://schemas.microsoft.com/office/word/2010/wordml" w14:paraId="5B8E56D4" wp14:textId="77777777">
      <w:pPr>
        <w:pStyle w:val="ListNumber"/>
      </w:pPr>
      <w:r>
        <w:t>Interpretability valued: Decision Tree preferred for explainability</w:t>
      </w:r>
    </w:p>
    <w:p xmlns:wp14="http://schemas.microsoft.com/office/word/2010/wordml" w14:paraId="4F615939" wp14:textId="77777777">
      <w:pPr>
        <w:pStyle w:val="ListNumber"/>
      </w:pPr>
      <w:r>
        <w:t>False positives costly: Precision important for production deployment</w:t>
      </w:r>
    </w:p>
    <w:p xmlns:wp14="http://schemas.microsoft.com/office/word/2010/wordml" w14:paraId="75FE4AF9" wp14:textId="77777777">
      <w:pPr>
        <w:pStyle w:val="ListNumber"/>
      </w:pPr>
      <w:r>
        <w:t>Data quality crucial: Rare attacks (&lt;50 samples) unusable</w:t>
      </w:r>
    </w:p>
    <w:p xmlns:wp14="http://schemas.microsoft.com/office/word/2010/wordml" w14:paraId="7FF884A2" wp14:textId="77777777">
      <w:pPr>
        <w:pStyle w:val="ListNumber"/>
      </w:pPr>
      <w:r>
        <w:t>Documentation essential: Enables maintenance and handoff</w:t>
      </w:r>
    </w:p>
    <w:p xmlns:wp14="http://schemas.microsoft.com/office/word/2010/wordml" w14:paraId="68F21D90" wp14:textId="77777777"/>
    <w:p xmlns:wp14="http://schemas.microsoft.com/office/word/2010/wordml" w14:paraId="19A1E50B" wp14:noSpellErr="1" wp14:textId="00F8CB14">
      <w:pPr>
        <w:pStyle w:val="Heading3"/>
      </w:pPr>
      <w:r w:rsidR="5175D72B">
        <w:rPr/>
        <w:t xml:space="preserve"> Recommendations</w:t>
      </w:r>
    </w:p>
    <w:p xmlns:wp14="http://schemas.microsoft.com/office/word/2010/wordml" w14:paraId="13C326F3" wp14:textId="77777777"/>
    <w:p xmlns:wp14="http://schemas.microsoft.com/office/word/2010/wordml" w14:paraId="2A3945D3" wp14:textId="77777777">
      <w:r>
        <w:t>For Academic Use:</w:t>
      </w:r>
    </w:p>
    <w:p xmlns:wp14="http://schemas.microsoft.com/office/word/2010/wordml" w14:paraId="664CB5A8" wp14:textId="77777777">
      <w:pPr>
        <w:pStyle w:val="ListBullet"/>
      </w:pPr>
      <w:r>
        <w:t>Excellent educational project demonstrating ML pipeline</w:t>
      </w:r>
    </w:p>
    <w:p xmlns:wp14="http://schemas.microsoft.com/office/word/2010/wordml" w14:paraId="6EA08682" wp14:textId="77777777">
      <w:pPr>
        <w:pStyle w:val="ListBullet"/>
      </w:pPr>
      <w:r>
        <w:t>Covers data preprocessing, feature engineering, imbalanced learning</w:t>
      </w:r>
    </w:p>
    <w:p xmlns:wp14="http://schemas.microsoft.com/office/word/2010/wordml" w14:paraId="53050E9C" wp14:textId="77777777">
      <w:pPr>
        <w:pStyle w:val="ListBullet"/>
      </w:pPr>
      <w:r>
        <w:t>Interpretable model suitable for teaching</w:t>
      </w:r>
    </w:p>
    <w:p xmlns:wp14="http://schemas.microsoft.com/office/word/2010/wordml" w14:paraId="4853B841" wp14:textId="77777777"/>
    <w:p xmlns:wp14="http://schemas.microsoft.com/office/word/2010/wordml" w14:paraId="6EE4F273" wp14:textId="77777777">
      <w:r>
        <w:t>For Production Use:</w:t>
      </w:r>
    </w:p>
    <w:p xmlns:wp14="http://schemas.microsoft.com/office/word/2010/wordml" w14:paraId="7FCDBB4B" wp14:textId="77777777">
      <w:pPr>
        <w:pStyle w:val="ListBullet"/>
      </w:pPr>
      <w:r>
        <w:t>Use as baseline: Good starting point for IDS development</w:t>
      </w:r>
    </w:p>
    <w:p xmlns:wp14="http://schemas.microsoft.com/office/word/2010/wordml" w14:paraId="721FB717" wp14:textId="77777777">
      <w:pPr>
        <w:pStyle w:val="ListBullet"/>
      </w:pPr>
      <w:r>
        <w:t>Enhance with ensemble: Add Random Forest or XGBoost</w:t>
      </w:r>
    </w:p>
    <w:p xmlns:wp14="http://schemas.microsoft.com/office/word/2010/wordml" w14:paraId="13BB0652" wp14:textId="77777777">
      <w:pPr>
        <w:pStyle w:val="ListBullet"/>
      </w:pPr>
      <w:r>
        <w:t>Add anomaly detection: Handle unknown attacks</w:t>
      </w:r>
    </w:p>
    <w:p xmlns:wp14="http://schemas.microsoft.com/office/word/2010/wordml" w14:paraId="0709ACEB" wp14:textId="77777777">
      <w:pPr>
        <w:pStyle w:val="ListBullet"/>
      </w:pPr>
      <w:r>
        <w:t>Update dataset: Retrain on modern network traffic</w:t>
      </w:r>
    </w:p>
    <w:p xmlns:wp14="http://schemas.microsoft.com/office/word/2010/wordml" w14:paraId="54DF58A5" wp14:textId="77777777">
      <w:pPr>
        <w:pStyle w:val="ListBullet"/>
      </w:pPr>
      <w:r>
        <w:t>Implement monitoring: Track data/concept drift</w:t>
      </w:r>
    </w:p>
    <w:p xmlns:wp14="http://schemas.microsoft.com/office/word/2010/wordml" w14:paraId="50125231" wp14:textId="77777777"/>
    <w:p xmlns:wp14="http://schemas.microsoft.com/office/word/2010/wordml" w14:paraId="206F206F" wp14:noSpellErr="1" wp14:textId="1A4B2599">
      <w:pPr>
        <w:pStyle w:val="Heading3"/>
      </w:pPr>
      <w:r w:rsidR="5175D72B">
        <w:rPr/>
        <w:t>Final Remarks</w:t>
      </w:r>
    </w:p>
    <w:p xmlns:wp14="http://schemas.microsoft.com/office/word/2010/wordml" w14:paraId="5A25747A" wp14:textId="77777777"/>
    <w:p xmlns:wp14="http://schemas.microsoft.com/office/word/2010/wordml" w14:paraId="588F965F" wp14:textId="77777777">
      <w:r>
        <w:t>This IDS project demonstrates the power of Machine Learning for cybersecurity applications. While based on a 1999 dataset, the methodology and techniques are transferable to modern intrusion detection. The system achieves strong performance (97.2% accuracy) with an interpretable model, making it suitable for both educational and foundational production use.</w:t>
      </w:r>
    </w:p>
    <w:p xmlns:wp14="http://schemas.microsoft.com/office/word/2010/wordml" w14:paraId="09B8D95D" wp14:textId="77777777"/>
    <w:p xmlns:wp14="http://schemas.microsoft.com/office/word/2010/wordml" w14:paraId="64D610BB" wp14:textId="77777777">
      <w:r>
        <w:t>The modular architecture, comprehensive documentation, and emphasis on reproducibility ensure the project can be extended, improved, and maintained over time. With enhancements like ensemble methods, deep learning, and modern datasets, this system could evolve into a production-grade intrusion detection solution.</w:t>
      </w:r>
    </w:p>
    <w:p xmlns:wp14="http://schemas.microsoft.com/office/word/2010/wordml" w14:paraId="78BEFD2A" wp14:textId="77777777"/>
    <w:p xmlns:wp14="http://schemas.microsoft.com/office/word/2010/wordml" w14:paraId="5706994B" wp14:textId="77777777">
      <w:r>
        <w:t>________________________________________________________________________________</w:t>
      </w:r>
    </w:p>
    <w:p xmlns:wp14="http://schemas.microsoft.com/office/word/2010/wordml" w14:paraId="27A76422" wp14:textId="77777777"/>
    <w:p xmlns:wp14="http://schemas.microsoft.com/office/word/2010/wordml" w14:paraId="4A2AF7E5" wp14:noSpellErr="1" wp14:textId="59EA9D23">
      <w:pPr>
        <w:pStyle w:val="Heading2"/>
      </w:pPr>
      <w:r w:rsidR="5175D72B">
        <w:rPr/>
        <w:t xml:space="preserve"> </w:t>
      </w:r>
      <w:r w:rsidR="6B6235DE">
        <w:rPr/>
        <w:t>11.</w:t>
      </w:r>
      <w:r w:rsidR="5175D72B">
        <w:rPr/>
        <w:t>APPENDICES</w:t>
      </w:r>
    </w:p>
    <w:p xmlns:wp14="http://schemas.microsoft.com/office/word/2010/wordml" w14:paraId="49206A88" wp14:textId="77777777"/>
    <w:p xmlns:wp14="http://schemas.microsoft.com/office/word/2010/wordml" w14:paraId="622CC62B" wp14:textId="77777777">
      <w:pPr>
        <w:pStyle w:val="Heading3"/>
      </w:pPr>
      <w:r>
        <w:t>APPENDIX A: Recommended Hyperparameters</w:t>
      </w:r>
    </w:p>
    <w:p xmlns:wp14="http://schemas.microsoft.com/office/word/2010/wordml" w14:paraId="67B7A70C" wp14:textId="77777777"/>
    <w:p xmlns:wp14="http://schemas.microsoft.com/office/word/2010/wordml" w14:paraId="381E5E95" wp14:textId="77777777">
      <w:r>
        <w:t>Decision Tree Configuration:</w:t>
      </w:r>
    </w:p>
    <w:p xmlns:wp14="http://schemas.microsoft.com/office/word/2010/wordml" w14:paraId="09AD9CB6" wp14:textId="77777777">
      <w:pPr>
        <w:pStyle w:val="IntenseQuote"/>
      </w:pPr>
      <w:r>
        <w:t>optimal_params = {</w:t>
      </w:r>
      <w:r>
        <w:br/>
      </w:r>
      <w:r>
        <w:t xml:space="preserve">    'max_depth': 15,              # Prevents overfitting</w:t>
      </w:r>
      <w:r>
        <w:br/>
      </w:r>
      <w:r>
        <w:t xml:space="preserve">    'min_samples_split': 10,      # Minimum samples to split</w:t>
      </w:r>
      <w:r>
        <w:br/>
      </w:r>
      <w:r>
        <w:t xml:space="preserve">    'min_samples_leaf': 5,        # Minimum samples in leaf</w:t>
      </w:r>
      <w:r>
        <w:br/>
      </w:r>
      <w:r>
        <w:t xml:space="preserve">    'max_features': 'sqrt',       # Features per split</w:t>
      </w:r>
      <w:r>
        <w:br/>
      </w:r>
      <w:r>
        <w:t xml:space="preserve">    'criterion': 'gini',          # Split criterion</w:t>
      </w:r>
      <w:r>
        <w:br/>
      </w:r>
      <w:r>
        <w:t xml:space="preserve">    'random_state': 42            # Reproducibility</w:t>
      </w:r>
      <w:r>
        <w:br/>
      </w:r>
      <w:r>
        <w:t>}</w:t>
      </w:r>
    </w:p>
    <w:p xmlns:wp14="http://schemas.microsoft.com/office/word/2010/wordml" w14:paraId="71887C79" wp14:textId="77777777"/>
    <w:p xmlns:wp14="http://schemas.microsoft.com/office/word/2010/wordml" w14:paraId="0DDFE795" wp14:textId="77777777">
      <w:r>
        <w:t>SMOTE Configuration:</w:t>
      </w:r>
    </w:p>
    <w:p xmlns:wp14="http://schemas.microsoft.com/office/word/2010/wordml" w14:paraId="34104F8E" wp14:textId="77777777">
      <w:pPr>
        <w:pStyle w:val="IntenseQuote"/>
      </w:pPr>
      <w:r>
        <w:t>smote_params = {</w:t>
      </w:r>
      <w:r>
        <w:br/>
      </w:r>
      <w:r>
        <w:t xml:space="preserve">    'sampling_strategy': {</w:t>
      </w:r>
      <w:r>
        <w:br/>
      </w:r>
      <w:r>
        <w:t xml:space="preserve">        # Balance to 30% of max for training</w:t>
      </w:r>
      <w:r>
        <w:br/>
      </w:r>
      <w:r>
        <w:t xml:space="preserve">        attack: int(max_count * 0.3) </w:t>
      </w:r>
      <w:r>
        <w:br/>
      </w:r>
      <w:r>
        <w:t xml:space="preserve">        for attack in minority_classes</w:t>
      </w:r>
      <w:r>
        <w:br/>
      </w:r>
      <w:r>
        <w:t xml:space="preserve">    },</w:t>
      </w:r>
      <w:r>
        <w:br/>
      </w:r>
      <w:r>
        <w:t xml:space="preserve">    'k_neighbors': 1,             # Minimum for rare attacks</w:t>
      </w:r>
      <w:r>
        <w:br/>
      </w:r>
      <w:r>
        <w:t xml:space="preserve">    'random_state': 42            # Reproducibility</w:t>
      </w:r>
      <w:r>
        <w:br/>
      </w:r>
      <w:r>
        <w:t>}</w:t>
      </w:r>
    </w:p>
    <w:p xmlns:wp14="http://schemas.microsoft.com/office/word/2010/wordml" w14:paraId="3B7FD67C" wp14:textId="77777777"/>
    <w:p xmlns:wp14="http://schemas.microsoft.com/office/word/2010/wordml" w14:paraId="16BED1A0" wp14:textId="77777777">
      <w:r>
        <w:t>Train-Test Split:</w:t>
      </w:r>
    </w:p>
    <w:p xmlns:wp14="http://schemas.microsoft.com/office/word/2010/wordml" w14:paraId="61DFC161" wp14:textId="77777777">
      <w:pPr>
        <w:pStyle w:val="IntenseQuote"/>
      </w:pPr>
      <w:r>
        <w:t>split_params = {</w:t>
      </w:r>
      <w:r>
        <w:br/>
      </w:r>
      <w:r>
        <w:t xml:space="preserve">    'test_size': 0.3,             # 70/30 split</w:t>
      </w:r>
      <w:r>
        <w:br/>
      </w:r>
      <w:r>
        <w:t xml:space="preserve">    'random_state': 42,           # Reproducibility</w:t>
      </w:r>
      <w:r>
        <w:br/>
      </w:r>
      <w:r>
        <w:t xml:space="preserve">    'stratify': y                 # Maintain class distribution</w:t>
      </w:r>
      <w:r>
        <w:br/>
      </w:r>
      <w:r>
        <w:t>}</w:t>
      </w:r>
    </w:p>
    <w:p xmlns:wp14="http://schemas.microsoft.com/office/word/2010/wordml" w14:paraId="38D6B9B6" wp14:textId="77777777"/>
    <w:p xmlns:wp14="http://schemas.microsoft.com/office/word/2010/wordml" w14:paraId="1D814E65" wp14:textId="77777777">
      <w:r>
        <w:t>StandardScaler:</w:t>
      </w:r>
    </w:p>
    <w:p xmlns:wp14="http://schemas.microsoft.com/office/word/2010/wordml" w14:paraId="4C00E6BE" wp14:textId="77777777">
      <w:pPr>
        <w:pStyle w:val="IntenseQuote"/>
      </w:pPr>
      <w:r>
        <w:t>scaler_params = {</w:t>
      </w:r>
      <w:r>
        <w:br/>
      </w:r>
      <w:r>
        <w:t xml:space="preserve">    'with_mean': True,            # Center to zero mean</w:t>
      </w:r>
      <w:r>
        <w:br/>
      </w:r>
      <w:r>
        <w:t xml:space="preserve">    'with_std': True              # Scale to unit variance</w:t>
      </w:r>
      <w:r>
        <w:br/>
      </w:r>
      <w:r>
        <w:t>}</w:t>
      </w:r>
    </w:p>
    <w:p xmlns:wp14="http://schemas.microsoft.com/office/word/2010/wordml" w:rsidP="5175D72B" w14:paraId="7BC1BAF2" wp14:noSpellErr="1" wp14:textId="7B2F37C4">
      <w:pPr>
        <w:pStyle w:val="Heading3"/>
      </w:pPr>
    </w:p>
    <w:p w:rsidR="5175D72B" w:rsidP="5175D72B" w:rsidRDefault="5175D72B" w14:paraId="3904292D" w14:textId="7DEB5B9F">
      <w:pPr>
        <w:pStyle w:val="Heading3"/>
      </w:pPr>
    </w:p>
    <w:p w:rsidR="5175D72B" w:rsidP="5175D72B" w:rsidRDefault="5175D72B" w14:paraId="742F6A5C" w14:textId="67C150D6">
      <w:pPr>
        <w:pStyle w:val="Normal"/>
      </w:pPr>
    </w:p>
    <w:p xmlns:wp14="http://schemas.microsoft.com/office/word/2010/wordml" w14:paraId="727A5E31" wp14:noSpellErr="1" wp14:textId="04609C49">
      <w:pPr>
        <w:pStyle w:val="Heading3"/>
      </w:pPr>
      <w:r w:rsidR="5175D72B">
        <w:rPr/>
        <w:t xml:space="preserve">APPENDIX </w:t>
      </w:r>
      <w:r w:rsidR="1635695C">
        <w:rPr/>
        <w:t>B</w:t>
      </w:r>
      <w:r w:rsidR="5175D72B">
        <w:rPr/>
        <w:t>: Dataset Feature Descriptions</w:t>
      </w:r>
    </w:p>
    <w:p xmlns:wp14="http://schemas.microsoft.com/office/word/2010/wordml" w14:paraId="6BF89DA3" wp14:textId="77777777"/>
    <w:p xmlns:wp14="http://schemas.microsoft.com/office/word/2010/wordml" w14:paraId="4DB47833" wp14:textId="77777777">
      <w:r>
        <w:t>Intrinsic Features (9):</w:t>
      </w:r>
    </w:p>
    <w:p xmlns:wp14="http://schemas.microsoft.com/office/word/2010/wordml" w14:paraId="3854F5E9" wp14:textId="77777777">
      <w:pPr>
        <w:pStyle w:val="ListNumber"/>
      </w:pPr>
      <w:r>
        <w:t>duration: Connection duration (seconds)</w:t>
      </w:r>
    </w:p>
    <w:p xmlns:wp14="http://schemas.microsoft.com/office/word/2010/wordml" w14:paraId="1AAC3DE3" wp14:textId="77777777">
      <w:pPr>
        <w:pStyle w:val="ListNumber"/>
      </w:pPr>
      <w:r>
        <w:t>protocol_type: tcp, udp, icmp</w:t>
      </w:r>
    </w:p>
    <w:p xmlns:wp14="http://schemas.microsoft.com/office/word/2010/wordml" w14:paraId="6F64FC49" wp14:textId="77777777">
      <w:pPr>
        <w:pStyle w:val="ListNumber"/>
      </w:pPr>
      <w:r>
        <w:t>service: http, ftp, smtp, etc.</w:t>
      </w:r>
    </w:p>
    <w:p xmlns:wp14="http://schemas.microsoft.com/office/word/2010/wordml" w14:paraId="4972F2E8" wp14:textId="77777777">
      <w:pPr>
        <w:pStyle w:val="ListNumber"/>
      </w:pPr>
      <w:r>
        <w:t>flag: Connection status (SF, S0, REJ, etc.)</w:t>
      </w:r>
    </w:p>
    <w:p xmlns:wp14="http://schemas.microsoft.com/office/word/2010/wordml" w14:paraId="4EA70AC1" wp14:textId="77777777">
      <w:pPr>
        <w:pStyle w:val="ListNumber"/>
      </w:pPr>
      <w:r>
        <w:t>src_bytes: Bytes from source to destination</w:t>
      </w:r>
    </w:p>
    <w:p xmlns:wp14="http://schemas.microsoft.com/office/word/2010/wordml" w14:paraId="280D0895" wp14:textId="77777777">
      <w:pPr>
        <w:pStyle w:val="ListNumber"/>
      </w:pPr>
      <w:r>
        <w:t>dst_bytes: Bytes from destination to source</w:t>
      </w:r>
    </w:p>
    <w:p xmlns:wp14="http://schemas.microsoft.com/office/word/2010/wordml" w14:paraId="02D68056" wp14:textId="77777777">
      <w:pPr>
        <w:pStyle w:val="ListNumber"/>
      </w:pPr>
      <w:r>
        <w:t>land: 1 if connection from/to same host/port</w:t>
      </w:r>
    </w:p>
    <w:p xmlns:wp14="http://schemas.microsoft.com/office/word/2010/wordml" w14:paraId="5626D849" wp14:textId="77777777">
      <w:pPr>
        <w:pStyle w:val="ListNumber"/>
      </w:pPr>
      <w:r>
        <w:t>wrong_fragment: Number of wrong fragments</w:t>
      </w:r>
    </w:p>
    <w:p xmlns:wp14="http://schemas.microsoft.com/office/word/2010/wordml" w14:paraId="7DB2F561" wp14:textId="77777777">
      <w:pPr>
        <w:pStyle w:val="ListNumber"/>
      </w:pPr>
      <w:r>
        <w:t>urgent: Number of urgent packets</w:t>
      </w:r>
    </w:p>
    <w:p xmlns:wp14="http://schemas.microsoft.com/office/word/2010/wordml" w14:paraId="5C3E0E74" wp14:textId="77777777"/>
    <w:p xmlns:wp14="http://schemas.microsoft.com/office/word/2010/wordml" w14:paraId="5407FCAD" wp14:textId="77777777">
      <w:r>
        <w:t>Content Features (13):</w:t>
      </w:r>
    </w:p>
    <w:p xmlns:wp14="http://schemas.microsoft.com/office/word/2010/wordml" w14:paraId="4FF2D0B7" wp14:textId="77777777">
      <w:pPr>
        <w:pStyle w:val="ListNumber"/>
      </w:pPr>
      <w:r>
        <w:t>hot: Number of "hot" indicators</w:t>
      </w:r>
    </w:p>
    <w:p xmlns:wp14="http://schemas.microsoft.com/office/word/2010/wordml" w14:paraId="23B71343" wp14:textId="77777777">
      <w:pPr>
        <w:pStyle w:val="ListNumber"/>
      </w:pPr>
      <w:r>
        <w:t>num_failed_logins: Failed login attempts</w:t>
      </w:r>
    </w:p>
    <w:p xmlns:wp14="http://schemas.microsoft.com/office/word/2010/wordml" w14:paraId="3AFFCDA6" wp14:textId="77777777">
      <w:pPr>
        <w:pStyle w:val="ListNumber"/>
      </w:pPr>
      <w:r>
        <w:t>logged_in: 1 if successfully logged in</w:t>
      </w:r>
    </w:p>
    <w:p xmlns:wp14="http://schemas.microsoft.com/office/word/2010/wordml" w14:paraId="1DFA1542" wp14:textId="77777777">
      <w:pPr>
        <w:pStyle w:val="ListNumber"/>
      </w:pPr>
      <w:r>
        <w:t>num_compromised: Number of compromised conditions</w:t>
      </w:r>
    </w:p>
    <w:p xmlns:wp14="http://schemas.microsoft.com/office/word/2010/wordml" w14:paraId="1A429A40" wp14:textId="77777777">
      <w:pPr>
        <w:pStyle w:val="ListNumber"/>
      </w:pPr>
      <w:r>
        <w:t>root_shell: 1 if root shell obtained</w:t>
      </w:r>
    </w:p>
    <w:p xmlns:wp14="http://schemas.microsoft.com/office/word/2010/wordml" w14:paraId="448CD8D6" wp14:textId="77777777">
      <w:pPr>
        <w:pStyle w:val="ListNumber"/>
      </w:pPr>
      <w:r>
        <w:t>su_attempted: 1 if "su root" attempted</w:t>
      </w:r>
    </w:p>
    <w:p xmlns:wp14="http://schemas.microsoft.com/office/word/2010/wordml" w14:paraId="3556232F" wp14:textId="77777777">
      <w:pPr>
        <w:pStyle w:val="ListNumber"/>
      </w:pPr>
      <w:r>
        <w:t>num_root: Number of root accesses</w:t>
      </w:r>
    </w:p>
    <w:p xmlns:wp14="http://schemas.microsoft.com/office/word/2010/wordml" w14:paraId="7EBF5B59" wp14:textId="77777777">
      <w:pPr>
        <w:pStyle w:val="ListNumber"/>
      </w:pPr>
      <w:r>
        <w:t>num_file_creations: Number of file creation operations</w:t>
      </w:r>
    </w:p>
    <w:p xmlns:wp14="http://schemas.microsoft.com/office/word/2010/wordml" w14:paraId="41266A62" wp14:textId="77777777">
      <w:pPr>
        <w:pStyle w:val="ListNumber"/>
      </w:pPr>
      <w:r>
        <w:t>num_shells: Number of shell prompts</w:t>
      </w:r>
    </w:p>
    <w:p xmlns:wp14="http://schemas.microsoft.com/office/word/2010/wordml" w14:paraId="675A1BB9" wp14:textId="77777777">
      <w:pPr>
        <w:pStyle w:val="ListNumber"/>
      </w:pPr>
      <w:r>
        <w:t>num_access_files: Number of access control file operations</w:t>
      </w:r>
    </w:p>
    <w:p xmlns:wp14="http://schemas.microsoft.com/office/word/2010/wordml" w14:paraId="3A862E79" wp14:textId="77777777">
      <w:pPr>
        <w:pStyle w:val="ListNumber"/>
      </w:pPr>
      <w:r>
        <w:t>is_host_login: 1 if login from "host" list (removed - all zeros)</w:t>
      </w:r>
    </w:p>
    <w:p xmlns:wp14="http://schemas.microsoft.com/office/word/2010/wordml" w14:paraId="5C779FB3" wp14:textId="77777777">
      <w:pPr>
        <w:pStyle w:val="ListNumber"/>
      </w:pPr>
      <w:r>
        <w:t>is_guest_login: 1 if guest login</w:t>
      </w:r>
    </w:p>
    <w:p xmlns:wp14="http://schemas.microsoft.com/office/word/2010/wordml" w14:paraId="555279A2" wp14:textId="77777777">
      <w:pPr>
        <w:pStyle w:val="ListNumber"/>
      </w:pPr>
      <w:r>
        <w:t>num_outbound_cmds: Number of outbound commands (removed - all zeros)</w:t>
      </w:r>
    </w:p>
    <w:p xmlns:wp14="http://schemas.microsoft.com/office/word/2010/wordml" w14:paraId="66A1FAB9" wp14:textId="77777777"/>
    <w:p xmlns:wp14="http://schemas.microsoft.com/office/word/2010/wordml" w14:paraId="7FDD1587" wp14:textId="77777777">
      <w:r>
        <w:t>Time-based Traffic Features (9):</w:t>
      </w:r>
    </w:p>
    <w:p xmlns:wp14="http://schemas.microsoft.com/office/word/2010/wordml" w14:paraId="4F6393E2" wp14:textId="77777777">
      <w:pPr>
        <w:pStyle w:val="ListNumber"/>
      </w:pPr>
      <w:r>
        <w:t>count: Connections to same host in past 2 seconds</w:t>
      </w:r>
    </w:p>
    <w:p xmlns:wp14="http://schemas.microsoft.com/office/word/2010/wordml" w14:paraId="228C6BB4" wp14:textId="77777777">
      <w:pPr>
        <w:pStyle w:val="ListNumber"/>
      </w:pPr>
      <w:r>
        <w:t>srv_count: Connections to same service in past 2 seconds</w:t>
      </w:r>
    </w:p>
    <w:p xmlns:wp14="http://schemas.microsoft.com/office/word/2010/wordml" w14:paraId="1E75A212" wp14:textId="77777777">
      <w:pPr>
        <w:pStyle w:val="ListNumber"/>
      </w:pPr>
      <w:r>
        <w:t>serror_rate: % connections with SYN errors</w:t>
      </w:r>
    </w:p>
    <w:p xmlns:wp14="http://schemas.microsoft.com/office/word/2010/wordml" w14:paraId="678FB22C" wp14:textId="77777777">
      <w:pPr>
        <w:pStyle w:val="ListNumber"/>
      </w:pPr>
      <w:r>
        <w:t>srv_serror_rate: % connections to same service with SYN errors</w:t>
      </w:r>
    </w:p>
    <w:p xmlns:wp14="http://schemas.microsoft.com/office/word/2010/wordml" w14:paraId="4BEA9924" wp14:textId="77777777">
      <w:pPr>
        <w:pStyle w:val="ListNumber"/>
      </w:pPr>
      <w:r>
        <w:t>rerror_rate: % connections with REJ errors</w:t>
      </w:r>
    </w:p>
    <w:p xmlns:wp14="http://schemas.microsoft.com/office/word/2010/wordml" w14:paraId="53B740C9" wp14:textId="77777777">
      <w:pPr>
        <w:pStyle w:val="ListNumber"/>
      </w:pPr>
      <w:r>
        <w:t>srv_rerror_rate: % connections to same service with REJ errors</w:t>
      </w:r>
    </w:p>
    <w:p xmlns:wp14="http://schemas.microsoft.com/office/word/2010/wordml" w14:paraId="7B45C5AD" wp14:textId="77777777">
      <w:pPr>
        <w:pStyle w:val="ListNumber"/>
      </w:pPr>
      <w:r>
        <w:t>same_srv_rate: % connections to same service</w:t>
      </w:r>
    </w:p>
    <w:p xmlns:wp14="http://schemas.microsoft.com/office/word/2010/wordml" w14:paraId="4CF91C0C" wp14:textId="77777777">
      <w:pPr>
        <w:pStyle w:val="ListNumber"/>
      </w:pPr>
      <w:r>
        <w:t>diff_srv_rate: % connections to different services</w:t>
      </w:r>
    </w:p>
    <w:p xmlns:wp14="http://schemas.microsoft.com/office/word/2010/wordml" w14:paraId="5B63848D" wp14:textId="77777777">
      <w:pPr>
        <w:pStyle w:val="ListNumber"/>
      </w:pPr>
      <w:r>
        <w:t>srv_diff_host_rate: % connections to different hosts</w:t>
      </w:r>
    </w:p>
    <w:p xmlns:wp14="http://schemas.microsoft.com/office/word/2010/wordml" w14:paraId="76BB753C" wp14:textId="77777777"/>
    <w:p xmlns:wp14="http://schemas.microsoft.com/office/word/2010/wordml" w14:paraId="2F7DE6F9" wp14:textId="77777777">
      <w:r>
        <w:t>Host-based Traffic Features (10):</w:t>
      </w:r>
    </w:p>
    <w:p xmlns:wp14="http://schemas.microsoft.com/office/word/2010/wordml" w14:paraId="55FF4F8E" wp14:textId="77777777">
      <w:pPr>
        <w:pStyle w:val="ListNumber"/>
      </w:pPr>
      <w:r>
        <w:t>dst_host_count: Connections to same destination host</w:t>
      </w:r>
    </w:p>
    <w:p xmlns:wp14="http://schemas.microsoft.com/office/word/2010/wordml" w14:paraId="2B183FBE" wp14:textId="77777777">
      <w:pPr>
        <w:pStyle w:val="ListNumber"/>
      </w:pPr>
      <w:r>
        <w:t>dst_host_srv_count: Connections to same service on destination</w:t>
      </w:r>
    </w:p>
    <w:p xmlns:wp14="http://schemas.microsoft.com/office/word/2010/wordml" w14:paraId="2CC871D9" wp14:textId="77777777">
      <w:pPr>
        <w:pStyle w:val="ListNumber"/>
      </w:pPr>
      <w:r>
        <w:t>dst_host_same_srv_rate: % same service connections</w:t>
      </w:r>
    </w:p>
    <w:p xmlns:wp14="http://schemas.microsoft.com/office/word/2010/wordml" w14:paraId="1EFB7023" wp14:textId="77777777">
      <w:pPr>
        <w:pStyle w:val="ListNumber"/>
      </w:pPr>
      <w:r>
        <w:t>dst_host_diff_srv_rate: % different service connections</w:t>
      </w:r>
    </w:p>
    <w:p xmlns:wp14="http://schemas.microsoft.com/office/word/2010/wordml" w14:paraId="2F6FA022" wp14:textId="77777777">
      <w:pPr>
        <w:pStyle w:val="ListNumber"/>
      </w:pPr>
      <w:r>
        <w:t>dst_host_same_src_port_rate: % same source port connections</w:t>
      </w:r>
    </w:p>
    <w:p xmlns:wp14="http://schemas.microsoft.com/office/word/2010/wordml" w14:paraId="2903A88D" wp14:textId="77777777">
      <w:pPr>
        <w:pStyle w:val="ListNumber"/>
      </w:pPr>
      <w:r>
        <w:t>dst_host_srv_diff_host_rate: % different hosts for service</w:t>
      </w:r>
    </w:p>
    <w:p xmlns:wp14="http://schemas.microsoft.com/office/word/2010/wordml" w14:paraId="59015544" wp14:textId="77777777">
      <w:pPr>
        <w:pStyle w:val="ListNumber"/>
      </w:pPr>
      <w:r>
        <w:t>dst_host_serror_rate: % SYN error connections</w:t>
      </w:r>
    </w:p>
    <w:p xmlns:wp14="http://schemas.microsoft.com/office/word/2010/wordml" w14:paraId="6EAE26C3" wp14:textId="77777777">
      <w:pPr>
        <w:pStyle w:val="ListNumber"/>
      </w:pPr>
      <w:r>
        <w:t>dst_host_srv_serror_rate: % SYN errors for service</w:t>
      </w:r>
    </w:p>
    <w:p xmlns:wp14="http://schemas.microsoft.com/office/word/2010/wordml" w14:paraId="1B24FBF3" wp14:textId="77777777">
      <w:pPr>
        <w:pStyle w:val="ListNumber"/>
      </w:pPr>
      <w:r>
        <w:t>dst_host_rerror_rate: % REJ error connections</w:t>
      </w:r>
    </w:p>
    <w:p xmlns:wp14="http://schemas.microsoft.com/office/word/2010/wordml" w14:paraId="4855D814" wp14:textId="77777777">
      <w:pPr>
        <w:pStyle w:val="ListNumber"/>
      </w:pPr>
      <w:r>
        <w:t>dst_host_srv_rerror_rate: % REJ errors for service</w:t>
      </w:r>
    </w:p>
    <w:p xmlns:wp14="http://schemas.microsoft.com/office/word/2010/wordml" w14:paraId="513DA1E0" wp14:textId="77777777"/>
    <w:p xmlns:wp14="http://schemas.microsoft.com/office/word/2010/wordml" w14:paraId="7140CEEA" wp14:noSpellErr="1" wp14:textId="22D3DC11">
      <w:pPr>
        <w:pStyle w:val="Heading3"/>
      </w:pPr>
      <w:r w:rsidR="5175D72B">
        <w:rPr/>
        <w:t xml:space="preserve">APPENDIX </w:t>
      </w:r>
      <w:r w:rsidR="2CCDC31C">
        <w:rPr/>
        <w:t>C</w:t>
      </w:r>
      <w:r w:rsidR="5175D72B">
        <w:rPr/>
        <w:t>: Attack Type Descriptions</w:t>
      </w:r>
    </w:p>
    <w:p xmlns:wp14="http://schemas.microsoft.com/office/word/2010/wordml" w14:paraId="75CAC6F5" wp14:textId="77777777"/>
    <w:p xmlns:wp14="http://schemas.microsoft.com/office/word/2010/wordml" w14:paraId="38D6FBCA" wp14:textId="77777777">
      <w:r>
        <w:t>DoS (Denial of Service):</w:t>
      </w:r>
    </w:p>
    <w:p xmlns:wp14="http://schemas.microsoft.com/office/word/2010/wordml" w14:paraId="3C3490C5" wp14:textId="77777777">
      <w:pPr>
        <w:pStyle w:val="ListBullet"/>
      </w:pPr>
      <w:r>
        <w:t>back: Back exploit</w:t>
      </w:r>
    </w:p>
    <w:p xmlns:wp14="http://schemas.microsoft.com/office/word/2010/wordml" w14:paraId="3C4331A7" wp14:textId="77777777">
      <w:pPr>
        <w:pStyle w:val="ListBullet"/>
      </w:pPr>
      <w:r>
        <w:t>land: Land attack (same src/dst)</w:t>
      </w:r>
    </w:p>
    <w:p xmlns:wp14="http://schemas.microsoft.com/office/word/2010/wordml" w14:paraId="77D0B682" wp14:textId="77777777">
      <w:pPr>
        <w:pStyle w:val="ListBullet"/>
      </w:pPr>
      <w:r>
        <w:t>neptune: Neptune SYN flood</w:t>
      </w:r>
    </w:p>
    <w:p xmlns:wp14="http://schemas.microsoft.com/office/word/2010/wordml" w14:paraId="1E766963" wp14:textId="77777777">
      <w:pPr>
        <w:pStyle w:val="ListBullet"/>
      </w:pPr>
      <w:r>
        <w:t>pod: Ping of death</w:t>
      </w:r>
    </w:p>
    <w:p xmlns:wp14="http://schemas.microsoft.com/office/word/2010/wordml" w14:paraId="113ADB04" wp14:textId="77777777">
      <w:pPr>
        <w:pStyle w:val="ListBullet"/>
      </w:pPr>
      <w:r>
        <w:t>smurf: Smurf DDoS</w:t>
      </w:r>
    </w:p>
    <w:p xmlns:wp14="http://schemas.microsoft.com/office/word/2010/wordml" w14:paraId="799B528D" wp14:textId="77777777">
      <w:pPr>
        <w:pStyle w:val="ListBullet"/>
      </w:pPr>
      <w:r>
        <w:t>teardrop: Teardrop fragmentation attack</w:t>
      </w:r>
    </w:p>
    <w:p xmlns:wp14="http://schemas.microsoft.com/office/word/2010/wordml" w14:paraId="66060428" wp14:textId="77777777"/>
    <w:p xmlns:wp14="http://schemas.microsoft.com/office/word/2010/wordml" w14:paraId="3FB22A0F" wp14:textId="77777777">
      <w:r>
        <w:t>Probe (Surveillance):</w:t>
      </w:r>
    </w:p>
    <w:p xmlns:wp14="http://schemas.microsoft.com/office/word/2010/wordml" w14:paraId="7D65157D" wp14:textId="77777777">
      <w:pPr>
        <w:pStyle w:val="ListBullet"/>
      </w:pPr>
      <w:r>
        <w:t>ipsweep: IP sweep scan</w:t>
      </w:r>
    </w:p>
    <w:p xmlns:wp14="http://schemas.microsoft.com/office/word/2010/wordml" w14:paraId="175DE42F" wp14:textId="77777777">
      <w:pPr>
        <w:pStyle w:val="ListBullet"/>
      </w:pPr>
      <w:r>
        <w:t>nmap: Nmap port scan</w:t>
      </w:r>
    </w:p>
    <w:p xmlns:wp14="http://schemas.microsoft.com/office/word/2010/wordml" w14:paraId="3C3D886D" wp14:textId="77777777">
      <w:pPr>
        <w:pStyle w:val="ListBullet"/>
      </w:pPr>
      <w:r>
        <w:t>portsweep: Port sweep scan</w:t>
      </w:r>
    </w:p>
    <w:p xmlns:wp14="http://schemas.microsoft.com/office/word/2010/wordml" w14:paraId="4635EBEB" wp14:textId="77777777">
      <w:pPr>
        <w:pStyle w:val="ListBullet"/>
      </w:pPr>
      <w:r>
        <w:t>satan: Satan network probe</w:t>
      </w:r>
    </w:p>
    <w:p xmlns:wp14="http://schemas.microsoft.com/office/word/2010/wordml" w14:paraId="1D0656FE" wp14:textId="77777777"/>
    <w:p xmlns:wp14="http://schemas.microsoft.com/office/word/2010/wordml" w14:paraId="3EAB1588" wp14:textId="77777777">
      <w:r>
        <w:t>R2L (Remote to Local):</w:t>
      </w:r>
    </w:p>
    <w:p xmlns:wp14="http://schemas.microsoft.com/office/word/2010/wordml" w14:paraId="60DF8334" wp14:textId="77777777">
      <w:pPr>
        <w:pStyle w:val="ListBullet"/>
      </w:pPr>
      <w:r>
        <w:t>ftp_write: FTP write access exploit</w:t>
      </w:r>
    </w:p>
    <w:p xmlns:wp14="http://schemas.microsoft.com/office/word/2010/wordml" w14:paraId="15210943" wp14:textId="77777777">
      <w:pPr>
        <w:pStyle w:val="ListBullet"/>
      </w:pPr>
      <w:r>
        <w:t>guess_passwd: Password guessing attack</w:t>
      </w:r>
    </w:p>
    <w:p xmlns:wp14="http://schemas.microsoft.com/office/word/2010/wordml" w14:paraId="5CED594E" wp14:textId="77777777">
      <w:pPr>
        <w:pStyle w:val="ListBullet"/>
      </w:pPr>
      <w:r>
        <w:t>imap: IMAP buffer overflow</w:t>
      </w:r>
    </w:p>
    <w:p xmlns:wp14="http://schemas.microsoft.com/office/word/2010/wordml" w14:paraId="191EA860" wp14:textId="77777777">
      <w:pPr>
        <w:pStyle w:val="ListBullet"/>
      </w:pPr>
      <w:r>
        <w:t>warezclient: Warez client (unauthorized software)</w:t>
      </w:r>
    </w:p>
    <w:p xmlns:wp14="http://schemas.microsoft.com/office/word/2010/wordml" w14:paraId="226C17AF" wp14:textId="77777777">
      <w:pPr>
        <w:pStyle w:val="ListBullet"/>
      </w:pPr>
      <w:r>
        <w:t>warezmaster: Warez master server</w:t>
      </w:r>
    </w:p>
    <w:p xmlns:wp14="http://schemas.microsoft.com/office/word/2010/wordml" w14:paraId="7B37605A" wp14:textId="77777777"/>
    <w:p xmlns:wp14="http://schemas.microsoft.com/office/word/2010/wordml" w14:paraId="5EECFA1F" wp14:textId="77777777">
      <w:r>
        <w:t>U2R (User to Root):</w:t>
      </w:r>
    </w:p>
    <w:p xmlns:wp14="http://schemas.microsoft.com/office/word/2010/wordml" w14:paraId="22395281" wp14:textId="77777777">
      <w:pPr>
        <w:pStyle w:val="ListBullet"/>
      </w:pPr>
      <w:r>
        <w:t>buffer_overflow: Buffer overflow exploit</w:t>
      </w:r>
    </w:p>
    <w:p xmlns:wp14="http://schemas.microsoft.com/office/word/2010/wordml" w14:paraId="3C62DA3D" wp14:textId="77777777">
      <w:pPr>
        <w:pStyle w:val="ListBullet"/>
      </w:pPr>
      <w:r>
        <w:t>loadmodule: Load kernel module exploit</w:t>
      </w:r>
    </w:p>
    <w:p xmlns:wp14="http://schemas.microsoft.com/office/word/2010/wordml" w14:paraId="59E82882" wp14:textId="77777777">
      <w:pPr>
        <w:pStyle w:val="ListBullet"/>
      </w:pPr>
      <w:r>
        <w:t>rootkit: Rootkit installation (excluded from this project)</w:t>
      </w:r>
    </w:p>
    <w:p xmlns:wp14="http://schemas.microsoft.com/office/word/2010/wordml" w14:paraId="394798F2" wp14:textId="77777777"/>
    <w:p xmlns:wp14="http://schemas.microsoft.com/office/word/2010/wordml" w14:paraId="2F48BECD" wp14:noSpellErr="1" wp14:textId="20405964">
      <w:pPr>
        <w:pStyle w:val="Heading3"/>
      </w:pPr>
      <w:r w:rsidR="5175D72B">
        <w:rPr/>
        <w:t xml:space="preserve">APPENDIX </w:t>
      </w:r>
      <w:r w:rsidR="58A7B414">
        <w:rPr/>
        <w:t>D</w:t>
      </w:r>
      <w:r w:rsidR="5175D72B">
        <w:rPr/>
        <w:t>: Environment Setup</w:t>
      </w:r>
    </w:p>
    <w:p xmlns:wp14="http://schemas.microsoft.com/office/word/2010/wordml" w14:paraId="3889A505" wp14:textId="77777777"/>
    <w:p xmlns:wp14="http://schemas.microsoft.com/office/word/2010/wordml" w14:paraId="2FCC6402" wp14:textId="77777777">
      <w:r>
        <w:t>Python Environment:</w:t>
      </w:r>
    </w:p>
    <w:p xmlns:wp14="http://schemas.microsoft.com/office/word/2010/wordml" w14:paraId="5AF9AD4A" wp14:textId="77777777">
      <w:pPr>
        <w:pStyle w:val="IntenseQuote"/>
      </w:pPr>
      <w:r>
        <w:t># Create virtual environment</w:t>
      </w:r>
      <w:r>
        <w:br/>
      </w:r>
      <w:r>
        <w:t>python -m venv venv</w:t>
      </w:r>
      <w:r>
        <w:br/>
      </w:r>
      <w:r>
        <w:br/>
      </w:r>
      <w:r>
        <w:t># Activate (Windows)</w:t>
      </w:r>
      <w:r>
        <w:br/>
      </w:r>
      <w:r>
        <w:t>.\venv\Scripts\activate</w:t>
      </w:r>
      <w:r>
        <w:br/>
      </w:r>
      <w:r>
        <w:br/>
      </w:r>
      <w:r>
        <w:t># Activate (Linux/Mac)</w:t>
      </w:r>
      <w:r>
        <w:br/>
      </w:r>
      <w:r>
        <w:t>source venv/bin/activate</w:t>
      </w:r>
      <w:r>
        <w:br/>
      </w:r>
      <w:r>
        <w:br/>
      </w:r>
      <w:r>
        <w:t># Install dependencies</w:t>
      </w:r>
      <w:r>
        <w:br/>
      </w:r>
      <w:r>
        <w:t>pip install -r requirements.txt</w:t>
      </w:r>
    </w:p>
    <w:p xmlns:wp14="http://schemas.microsoft.com/office/word/2010/wordml" w14:paraId="29079D35" wp14:textId="77777777"/>
    <w:p xmlns:wp14="http://schemas.microsoft.com/office/word/2010/wordml" w14:paraId="313A0784" wp14:textId="77777777">
      <w:r>
        <w:t>requirements.txt:</w:t>
      </w:r>
    </w:p>
    <w:p xmlns:wp14="http://schemas.microsoft.com/office/word/2010/wordml" w14:paraId="50E86689" wp14:textId="77777777">
      <w:pPr>
        <w:pStyle w:val="IntenseQuote"/>
      </w:pPr>
      <w:r>
        <w:t>pandas&gt;=1.3.0</w:t>
      </w:r>
      <w:r>
        <w:br/>
      </w:r>
      <w:r>
        <w:t>numpy&gt;=1.21.0</w:t>
      </w:r>
      <w:r>
        <w:br/>
      </w:r>
      <w:r>
        <w:t>scikit-learn&gt;=1.0.0</w:t>
      </w:r>
      <w:r>
        <w:br/>
      </w:r>
      <w:r>
        <w:t>imbalanced-learn&gt;=0.9.0</w:t>
      </w:r>
      <w:r>
        <w:br/>
      </w:r>
      <w:r>
        <w:t>matplotlib&gt;=3.4.0</w:t>
      </w:r>
      <w:r>
        <w:br/>
      </w:r>
      <w:r>
        <w:t>seaborn&gt;=0.11.0</w:t>
      </w:r>
      <w:r>
        <w:br/>
      </w:r>
      <w:r>
        <w:t>joblib&gt;=1.1.0</w:t>
      </w:r>
      <w:r>
        <w:br/>
      </w:r>
      <w:r>
        <w:t>jupyter&gt;=1.0.0</w:t>
      </w:r>
    </w:p>
    <w:p xmlns:wp14="http://schemas.microsoft.com/office/word/2010/wordml" w14:paraId="17686DC7" wp14:textId="77777777"/>
    <w:p xmlns:wp14="http://schemas.microsoft.com/office/word/2010/wordml" w14:paraId="1A3FAC43" wp14:textId="77777777"/>
    <w:p xmlns:wp14="http://schemas.microsoft.com/office/word/2010/wordml" w14:paraId="2BBD94B2" wp14:noSpellErr="1" wp14:textId="4E0FB8F5">
      <w:r w:rsidR="5175D72B">
        <w:rPr/>
        <w:t>______________________________________________________________________________</w:t>
      </w:r>
    </w:p>
    <w:sectPr w:rsidRPr="0006063C" w:rsidR="00FC693F" w:rsidSect="00034616">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intelligence2.xml><?xml version="1.0" encoding="utf-8"?>
<int2:intelligence xmlns:int2="http://schemas.microsoft.com/office/intelligence/2020/intelligence">
  <int2:observations>
    <int2:textHash int2:hashCode="0foIVtnb5SwoUA" int2:id="h6JsSTnz">
      <int2:state int2:type="spell" int2:value="Rejected"/>
    </int2:textHash>
  </int2:observations>
  <int2:intelligenceSettings/>
</int2:intelligence>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val="bestFit"/>
  <w:proofState w:spelling="clean" w:grammar="dirty"/>
  <w:trackRevisions w:val="fals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7BC5CB"/>
    <w:rsid w:val="00AA1D8D"/>
    <w:rsid w:val="00B47730"/>
    <w:rsid w:val="00CB0664"/>
    <w:rsid w:val="00FC693F"/>
    <w:rsid w:val="019046FE"/>
    <w:rsid w:val="03B12FA7"/>
    <w:rsid w:val="043FD151"/>
    <w:rsid w:val="04F2131E"/>
    <w:rsid w:val="04F2131E"/>
    <w:rsid w:val="0A320735"/>
    <w:rsid w:val="11561F42"/>
    <w:rsid w:val="12D4773F"/>
    <w:rsid w:val="13A6CED2"/>
    <w:rsid w:val="152A11F7"/>
    <w:rsid w:val="154692A7"/>
    <w:rsid w:val="1635695C"/>
    <w:rsid w:val="16366FA5"/>
    <w:rsid w:val="17953831"/>
    <w:rsid w:val="179F25AE"/>
    <w:rsid w:val="179F25AE"/>
    <w:rsid w:val="1AC87990"/>
    <w:rsid w:val="1BDDB2F1"/>
    <w:rsid w:val="1C963E78"/>
    <w:rsid w:val="25458E67"/>
    <w:rsid w:val="28A189E3"/>
    <w:rsid w:val="2CCDC31C"/>
    <w:rsid w:val="2E2EDCAF"/>
    <w:rsid w:val="3020B5E0"/>
    <w:rsid w:val="318253C2"/>
    <w:rsid w:val="3471BBE8"/>
    <w:rsid w:val="3508A69F"/>
    <w:rsid w:val="3A6F2485"/>
    <w:rsid w:val="3A6F2485"/>
    <w:rsid w:val="3A72E0DD"/>
    <w:rsid w:val="40219A2F"/>
    <w:rsid w:val="4815995A"/>
    <w:rsid w:val="509CC61F"/>
    <w:rsid w:val="51373B7C"/>
    <w:rsid w:val="51373B7C"/>
    <w:rsid w:val="5175D72B"/>
    <w:rsid w:val="57134DA2"/>
    <w:rsid w:val="57134DA2"/>
    <w:rsid w:val="58079C3F"/>
    <w:rsid w:val="58A7B414"/>
    <w:rsid w:val="59AFD707"/>
    <w:rsid w:val="5A8E8000"/>
    <w:rsid w:val="5AB59A0C"/>
    <w:rsid w:val="5C2FA9E6"/>
    <w:rsid w:val="5C2FA9E6"/>
    <w:rsid w:val="5F3E2C84"/>
    <w:rsid w:val="609F357C"/>
    <w:rsid w:val="61EAFFAC"/>
    <w:rsid w:val="6235B91D"/>
    <w:rsid w:val="6235B91D"/>
    <w:rsid w:val="651BFC9D"/>
    <w:rsid w:val="66117D6D"/>
    <w:rsid w:val="66117D6D"/>
    <w:rsid w:val="66DA0619"/>
    <w:rsid w:val="690DDFEB"/>
    <w:rsid w:val="6B6235DE"/>
    <w:rsid w:val="70D5356F"/>
    <w:rsid w:val="70D5356F"/>
    <w:rsid w:val="760E616A"/>
    <w:rsid w:val="760E616A"/>
    <w:rsid w:val="77987E97"/>
    <w:rsid w:val="77B5B934"/>
    <w:rsid w:val="77E3AFB1"/>
    <w:rsid w:val="77E3AFB1"/>
    <w:rsid w:val="78547050"/>
    <w:rsid w:val="7BF815F2"/>
    <w:rsid w:val="7DA378E2"/>
    <w:rsid w:val="7EC4CCDE"/>
    <w:rsid w:val="7F2A6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15:docId w15:val="{0A052767-89E5-43E8-8730-20BADBC463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Ind w:w="0" w:type="dxa"/>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microsoft.com/office/2007/relationships/stylesWithEffects" Target="stylesWithEffects.xml" Id="rId4" /><Relationship Type="http://schemas.openxmlformats.org/officeDocument/2006/relationships/settings" Target="settings.xml" Id="rId5" /><Relationship Type="http://schemas.openxmlformats.org/officeDocument/2006/relationships/webSettings" Target="webSettings.xml" Id="rId6" /><Relationship Type="http://schemas.openxmlformats.org/officeDocument/2006/relationships/fontTable" Target="fontTable.xml" Id="rId7" /><Relationship Type="http://schemas.openxmlformats.org/officeDocument/2006/relationships/theme" Target="theme/theme1.xml" Id="rId8" /><Relationship Type="http://schemas.openxmlformats.org/officeDocument/2006/relationships/customXml" Target="../customXml/item1.xml" Id="rId1" /><Relationship Type="http://schemas.openxmlformats.org/officeDocument/2006/relationships/numbering" Target="numbering.xml" Id="rId2" /><Relationship Type="http://schemas.microsoft.com/office/2020/10/relationships/intelligence" Target="intelligence2.xml" Id="R05566feb8209487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Bhupesh Kurra</lastModifiedBy>
  <revision>2</revision>
  <dcterms:created xsi:type="dcterms:W3CDTF">2013-12-23T23:15:00.0000000Z</dcterms:created>
  <dcterms:modified xsi:type="dcterms:W3CDTF">2025-10-17T09:31:52.5389518Z</dcterms:modified>
  <category/>
</coreProperties>
</file>